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E659" w14:textId="77777777" w:rsidR="00BF0A79" w:rsidRDefault="00000000">
      <w:pPr>
        <w:pStyle w:val="1"/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年实习项目过程文档</w:t>
      </w:r>
    </w:p>
    <w:p w14:paraId="7B759269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>项目名称</w:t>
      </w:r>
    </w:p>
    <w:p w14:paraId="687EBB2E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基于PyQt5的文件管理与批量处理系统开发</w:t>
      </w:r>
    </w:p>
    <w:p w14:paraId="60DFC96C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>项目简介</w:t>
      </w:r>
    </w:p>
    <w:p w14:paraId="043F1BCA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本项目旨在设计并开发一套</w:t>
      </w:r>
      <w:proofErr w:type="gramStart"/>
      <w:r>
        <w:rPr>
          <w:lang w:eastAsia="zh-CN"/>
        </w:rPr>
        <w:t>桌面级</w:t>
      </w:r>
      <w:proofErr w:type="gramEnd"/>
      <w:r>
        <w:rPr>
          <w:lang w:eastAsia="zh-CN"/>
        </w:rPr>
        <w:t>文件管理系统，支持文件的批量复制、移动、删除、重命名等基本操作，同时提供简洁的图形用户界面（GUI）和操作日志记录功能。项目采用PyQt5进行界面开发，SQLite数据库进行日志存储，旨在提升文件管理效率与操作规范性。</w:t>
      </w:r>
    </w:p>
    <w:p w14:paraId="0419C8E9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>项目时间线</w:t>
      </w:r>
    </w:p>
    <w:p w14:paraId="6C3D52C8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- 2025年3月初：项目需求分析与技术选型</w:t>
      </w:r>
      <w:r>
        <w:rPr>
          <w:lang w:eastAsia="zh-CN"/>
        </w:rPr>
        <w:br/>
        <w:t>- 2025年3月中：环境搭建与PyQt5界面原型设计</w:t>
      </w:r>
      <w:r>
        <w:rPr>
          <w:lang w:eastAsia="zh-CN"/>
        </w:rPr>
        <w:br/>
        <w:t>- 2025年3月底：实现文件选择与基本操作功能</w:t>
      </w:r>
      <w:r>
        <w:rPr>
          <w:lang w:eastAsia="zh-CN"/>
        </w:rPr>
        <w:br/>
        <w:t>- 2025年4月初：添加操作日志记录模块</w:t>
      </w:r>
      <w:r>
        <w:rPr>
          <w:lang w:eastAsia="zh-CN"/>
        </w:rPr>
        <w:br/>
        <w:t>- 2025年4月中：功能测试与界面优化</w:t>
      </w:r>
      <w:r>
        <w:rPr>
          <w:lang w:eastAsia="zh-CN"/>
        </w:rPr>
        <w:br/>
        <w:t>- 2025年4月末：项目总结与文档编写</w:t>
      </w:r>
    </w:p>
    <w:p w14:paraId="079DAF15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>我的主要工作</w:t>
      </w:r>
    </w:p>
    <w:p w14:paraId="475265D0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系统需求分析与功能设计，PyQt5界面设计与实现，文件操作功能开发，SQLite数据库日志模块实现，系统测试与优化。</w:t>
      </w:r>
    </w:p>
    <w:p w14:paraId="3F18A458" w14:textId="77777777" w:rsidR="00BF0A79" w:rsidRDefault="00000000">
      <w:pPr>
        <w:pStyle w:val="1"/>
        <w:rPr>
          <w:lang w:eastAsia="zh-CN"/>
        </w:rPr>
      </w:pPr>
      <w:r>
        <w:rPr>
          <w:lang w:eastAsia="zh-CN"/>
        </w:rPr>
        <w:t>项目详细过程与源代码</w:t>
      </w:r>
    </w:p>
    <w:p w14:paraId="2F659E42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配置模块（</w:t>
      </w:r>
      <w:r>
        <w:rPr>
          <w:lang w:eastAsia="zh-CN"/>
        </w:rPr>
        <w:t>config.py</w:t>
      </w:r>
      <w:r>
        <w:rPr>
          <w:lang w:eastAsia="zh-CN"/>
        </w:rPr>
        <w:t>）</w:t>
      </w:r>
    </w:p>
    <w:p w14:paraId="68751F18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负责存放全局变量，例如数据库名称等，方便后期维护。</w:t>
      </w:r>
    </w:p>
    <w:p w14:paraId="7036C2BE" w14:textId="77777777" w:rsidR="00BF0A79" w:rsidRDefault="00000000">
      <w:pPr>
        <w:rPr>
          <w:rFonts w:hint="eastAsia"/>
        </w:rPr>
      </w:pPr>
      <w:r>
        <w:rPr>
          <w:rFonts w:ascii="Consolas" w:eastAsia="Consolas" w:hAnsi="Consolas"/>
          <w:sz w:val="20"/>
          <w:lang w:eastAsia="zh-CN"/>
        </w:rPr>
        <w:br/>
      </w:r>
      <w:r>
        <w:rPr>
          <w:rFonts w:ascii="Consolas" w:eastAsia="Consolas" w:hAnsi="Consolas"/>
          <w:sz w:val="20"/>
        </w:rPr>
        <w:t># config.py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DATABASE_NAME = 'file_log.db'</w:t>
      </w:r>
      <w:r>
        <w:rPr>
          <w:rFonts w:ascii="Consolas" w:eastAsia="Consolas" w:hAnsi="Consolas"/>
          <w:sz w:val="20"/>
        </w:rPr>
        <w:br/>
      </w:r>
    </w:p>
    <w:p w14:paraId="7FD9E9DB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lastRenderedPageBreak/>
        <w:t xml:space="preserve">2. </w:t>
      </w:r>
      <w:r>
        <w:rPr>
          <w:lang w:eastAsia="zh-CN"/>
        </w:rPr>
        <w:t>数据库管理模块（</w:t>
      </w:r>
      <w:r>
        <w:rPr>
          <w:lang w:eastAsia="zh-CN"/>
        </w:rPr>
        <w:t>db_manager.py</w:t>
      </w:r>
      <w:r>
        <w:rPr>
          <w:lang w:eastAsia="zh-CN"/>
        </w:rPr>
        <w:t>）</w:t>
      </w:r>
    </w:p>
    <w:p w14:paraId="65ED7A0E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数据库操作模块，负责建表、插入日志、查询日志等功能。</w:t>
      </w:r>
    </w:p>
    <w:p w14:paraId="627062E5" w14:textId="77777777" w:rsidR="00BF0A79" w:rsidRDefault="00000000">
      <w:pPr>
        <w:rPr>
          <w:rFonts w:hint="eastAsia"/>
        </w:rPr>
      </w:pPr>
      <w:r>
        <w:rPr>
          <w:rFonts w:ascii="Consolas" w:eastAsia="Consolas" w:hAnsi="Consolas"/>
          <w:sz w:val="20"/>
          <w:lang w:eastAsia="zh-CN"/>
        </w:rPr>
        <w:br/>
      </w:r>
      <w:r>
        <w:rPr>
          <w:rFonts w:ascii="Consolas" w:eastAsia="Consolas" w:hAnsi="Consolas"/>
          <w:sz w:val="20"/>
        </w:rPr>
        <w:t># db_manager.py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import sqlite3</w:t>
      </w:r>
      <w:r>
        <w:rPr>
          <w:rFonts w:ascii="Consolas" w:eastAsia="Consolas" w:hAnsi="Consolas"/>
          <w:sz w:val="20"/>
        </w:rPr>
        <w:br/>
        <w:t>from config import DATABASE_NAME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class DBManager:</w:t>
      </w:r>
      <w:r>
        <w:rPr>
          <w:rFonts w:ascii="Consolas" w:eastAsia="Consolas" w:hAnsi="Consolas"/>
          <w:sz w:val="20"/>
        </w:rPr>
        <w:br/>
        <w:t xml:space="preserve">    def __init__(self):</w:t>
      </w:r>
      <w:r>
        <w:rPr>
          <w:rFonts w:ascii="Consolas" w:eastAsia="Consolas" w:hAnsi="Consolas"/>
          <w:sz w:val="20"/>
        </w:rPr>
        <w:br/>
        <w:t xml:space="preserve">        self.conn = sqlite3.connect(DATABASE_NAME)</w:t>
      </w:r>
      <w:r>
        <w:rPr>
          <w:rFonts w:ascii="Consolas" w:eastAsia="Consolas" w:hAnsi="Consolas"/>
          <w:sz w:val="20"/>
        </w:rPr>
        <w:br/>
        <w:t xml:space="preserve">        self.create_table()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create_table(self):</w:t>
      </w:r>
      <w:r>
        <w:rPr>
          <w:rFonts w:ascii="Consolas" w:eastAsia="Consolas" w:hAnsi="Consolas"/>
          <w:sz w:val="20"/>
        </w:rPr>
        <w:br/>
        <w:t xml:space="preserve">        cursor = self.conn.cursor()</w:t>
      </w:r>
      <w:r>
        <w:rPr>
          <w:rFonts w:ascii="Consolas" w:eastAsia="Consolas" w:hAnsi="Consolas"/>
          <w:sz w:val="20"/>
        </w:rPr>
        <w:br/>
        <w:t xml:space="preserve">        cursor.execute('''</w:t>
      </w:r>
      <w:r>
        <w:rPr>
          <w:rFonts w:ascii="Consolas" w:eastAsia="Consolas" w:hAnsi="Consolas"/>
          <w:sz w:val="20"/>
        </w:rPr>
        <w:br/>
        <w:t xml:space="preserve">            CREATE TABLE IF NOT EXISTS logs (</w:t>
      </w:r>
      <w:r>
        <w:rPr>
          <w:rFonts w:ascii="Consolas" w:eastAsia="Consolas" w:hAnsi="Consolas"/>
          <w:sz w:val="20"/>
        </w:rPr>
        <w:br/>
        <w:t xml:space="preserve">                id INTEGER PRIMARY KEY AUTOINCREMENT,</w:t>
      </w:r>
      <w:r>
        <w:rPr>
          <w:rFonts w:ascii="Consolas" w:eastAsia="Consolas" w:hAnsi="Consolas"/>
          <w:sz w:val="20"/>
        </w:rPr>
        <w:br/>
        <w:t xml:space="preserve">                operation TEXT,</w:t>
      </w:r>
      <w:r>
        <w:rPr>
          <w:rFonts w:ascii="Consolas" w:eastAsia="Consolas" w:hAnsi="Consolas"/>
          <w:sz w:val="20"/>
        </w:rPr>
        <w:br/>
        <w:t xml:space="preserve">                file_path TEXT,</w:t>
      </w:r>
      <w:r>
        <w:rPr>
          <w:rFonts w:ascii="Consolas" w:eastAsia="Consolas" w:hAnsi="Consolas"/>
          <w:sz w:val="20"/>
        </w:rPr>
        <w:br/>
        <w:t xml:space="preserve">                result TEXT,</w:t>
      </w:r>
      <w:r>
        <w:rPr>
          <w:rFonts w:ascii="Consolas" w:eastAsia="Consolas" w:hAnsi="Consolas"/>
          <w:sz w:val="20"/>
        </w:rPr>
        <w:br/>
        <w:t xml:space="preserve">                timestamp DATETIME DEFAULT CURRENT_TIMESTAMP</w:t>
      </w:r>
      <w:r>
        <w:rPr>
          <w:rFonts w:ascii="Consolas" w:eastAsia="Consolas" w:hAnsi="Consolas"/>
          <w:sz w:val="20"/>
        </w:rPr>
        <w:br/>
        <w:t xml:space="preserve">            )</w:t>
      </w:r>
      <w:r>
        <w:rPr>
          <w:rFonts w:ascii="Consolas" w:eastAsia="Consolas" w:hAnsi="Consolas"/>
          <w:sz w:val="20"/>
        </w:rPr>
        <w:br/>
        <w:t xml:space="preserve">        ''')</w:t>
      </w:r>
      <w:r>
        <w:rPr>
          <w:rFonts w:ascii="Consolas" w:eastAsia="Consolas" w:hAnsi="Consolas"/>
          <w:sz w:val="20"/>
        </w:rPr>
        <w:br/>
        <w:t xml:space="preserve">        self.conn.commit()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insert_log(self, operation, file_path, result):</w:t>
      </w:r>
      <w:r>
        <w:rPr>
          <w:rFonts w:ascii="Consolas" w:eastAsia="Consolas" w:hAnsi="Consolas"/>
          <w:sz w:val="20"/>
        </w:rPr>
        <w:br/>
        <w:t xml:space="preserve">        cursor = self.conn.cursor()</w:t>
      </w:r>
      <w:r>
        <w:rPr>
          <w:rFonts w:ascii="Consolas" w:eastAsia="Consolas" w:hAnsi="Consolas"/>
          <w:sz w:val="20"/>
        </w:rPr>
        <w:br/>
        <w:t xml:space="preserve">        cursor.execute('INSERT INTO logs (operation, file_path, result) VALUES (?, ?, ?)', (operation, file_path, result))</w:t>
      </w:r>
      <w:r>
        <w:rPr>
          <w:rFonts w:ascii="Consolas" w:eastAsia="Consolas" w:hAnsi="Consolas"/>
          <w:sz w:val="20"/>
        </w:rPr>
        <w:br/>
        <w:t xml:space="preserve">        self.conn.commit()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get_logs(self):</w:t>
      </w:r>
      <w:r>
        <w:rPr>
          <w:rFonts w:ascii="Consolas" w:eastAsia="Consolas" w:hAnsi="Consolas"/>
          <w:sz w:val="20"/>
        </w:rPr>
        <w:br/>
        <w:t xml:space="preserve">        cursor = self.conn.cursor()</w:t>
      </w:r>
      <w:r>
        <w:rPr>
          <w:rFonts w:ascii="Consolas" w:eastAsia="Consolas" w:hAnsi="Consolas"/>
          <w:sz w:val="20"/>
        </w:rPr>
        <w:br/>
        <w:t xml:space="preserve">        cursor.execute('SELECT * FROM logs ORDER BY timestamp DESC')</w:t>
      </w:r>
      <w:r>
        <w:rPr>
          <w:rFonts w:ascii="Consolas" w:eastAsia="Consolas" w:hAnsi="Consolas"/>
          <w:sz w:val="20"/>
        </w:rPr>
        <w:br/>
        <w:t xml:space="preserve">        return cursor.fetchall()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close(self):</w:t>
      </w:r>
      <w:r>
        <w:rPr>
          <w:rFonts w:ascii="Consolas" w:eastAsia="Consolas" w:hAnsi="Consolas"/>
          <w:sz w:val="20"/>
        </w:rPr>
        <w:br/>
        <w:t xml:space="preserve">        self.conn.close()</w:t>
      </w:r>
      <w:r>
        <w:rPr>
          <w:rFonts w:ascii="Consolas" w:eastAsia="Consolas" w:hAnsi="Consolas"/>
          <w:sz w:val="20"/>
        </w:rPr>
        <w:br/>
      </w:r>
    </w:p>
    <w:p w14:paraId="0C8ED60B" w14:textId="77777777" w:rsidR="00BF0A7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日志模块（</w:t>
      </w:r>
      <w:r>
        <w:rPr>
          <w:lang w:eastAsia="zh-CN"/>
        </w:rPr>
        <w:t>logger.py</w:t>
      </w:r>
      <w:r>
        <w:rPr>
          <w:lang w:eastAsia="zh-CN"/>
        </w:rPr>
        <w:t>）</w:t>
      </w:r>
    </w:p>
    <w:p w14:paraId="5EB61838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日志模块，调用数据库管理模块，进行统一的日志记录。</w:t>
      </w:r>
    </w:p>
    <w:p w14:paraId="0ACC0D57" w14:textId="77777777" w:rsidR="00BF0A79" w:rsidRDefault="00000000">
      <w:pPr>
        <w:rPr>
          <w:rFonts w:hint="eastAsia"/>
        </w:rPr>
      </w:pPr>
      <w:r>
        <w:rPr>
          <w:rFonts w:ascii="Consolas" w:eastAsia="Consolas" w:hAnsi="Consolas"/>
          <w:sz w:val="20"/>
          <w:lang w:eastAsia="zh-CN"/>
        </w:rPr>
        <w:lastRenderedPageBreak/>
        <w:br/>
      </w:r>
      <w:r>
        <w:rPr>
          <w:rFonts w:ascii="Consolas" w:eastAsia="Consolas" w:hAnsi="Consolas"/>
          <w:sz w:val="20"/>
        </w:rPr>
        <w:t># logger.py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from </w:t>
      </w:r>
      <w:proofErr w:type="spellStart"/>
      <w:r>
        <w:rPr>
          <w:rFonts w:ascii="Consolas" w:eastAsia="Consolas" w:hAnsi="Consolas"/>
          <w:sz w:val="20"/>
        </w:rPr>
        <w:t>db_manager</w:t>
      </w:r>
      <w:proofErr w:type="spellEnd"/>
      <w:r>
        <w:rPr>
          <w:rFonts w:ascii="Consolas" w:eastAsia="Consolas" w:hAnsi="Consolas"/>
          <w:sz w:val="20"/>
        </w:rPr>
        <w:t xml:space="preserve"> import DBManager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class Logger:</w:t>
      </w:r>
      <w:r>
        <w:rPr>
          <w:rFonts w:ascii="Consolas" w:eastAsia="Consolas" w:hAnsi="Consolas"/>
          <w:sz w:val="20"/>
        </w:rPr>
        <w:br/>
        <w:t xml:space="preserve">    def __init__(self):</w:t>
      </w:r>
      <w:r>
        <w:rPr>
          <w:rFonts w:ascii="Consolas" w:eastAsia="Consolas" w:hAnsi="Consolas"/>
          <w:sz w:val="20"/>
        </w:rPr>
        <w:br/>
        <w:t xml:space="preserve">        self.db = DBManager()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log(self, operation, file_path, result='成功'):</w:t>
      </w:r>
      <w:r>
        <w:rPr>
          <w:rFonts w:ascii="Consolas" w:eastAsia="Consolas" w:hAnsi="Consolas"/>
          <w:sz w:val="20"/>
        </w:rPr>
        <w:br/>
        <w:t xml:space="preserve">        self.db.insert_log(operation, file_path, result)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fetch_logs(self):</w:t>
      </w:r>
      <w:r>
        <w:rPr>
          <w:rFonts w:ascii="Consolas" w:eastAsia="Consolas" w:hAnsi="Consolas"/>
          <w:sz w:val="20"/>
        </w:rPr>
        <w:br/>
        <w:t xml:space="preserve">        return self.db.get_logs()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close(self):</w:t>
      </w:r>
      <w:r>
        <w:rPr>
          <w:rFonts w:ascii="Consolas" w:eastAsia="Consolas" w:hAnsi="Consolas"/>
          <w:sz w:val="20"/>
        </w:rPr>
        <w:br/>
        <w:t xml:space="preserve">        self.db.close()</w:t>
      </w:r>
      <w:r>
        <w:rPr>
          <w:rFonts w:ascii="Consolas" w:eastAsia="Consolas" w:hAnsi="Consolas"/>
          <w:sz w:val="20"/>
        </w:rPr>
        <w:br/>
      </w:r>
    </w:p>
    <w:p w14:paraId="512872C9" w14:textId="77777777" w:rsidR="00BF0A79" w:rsidRDefault="00000000">
      <w:pPr>
        <w:pStyle w:val="21"/>
      </w:pPr>
      <w:r>
        <w:t xml:space="preserve">4. </w:t>
      </w:r>
      <w:r>
        <w:t>主界面程序（</w:t>
      </w:r>
      <w:r>
        <w:t>main.py</w:t>
      </w:r>
      <w:r>
        <w:t>）</w:t>
      </w:r>
    </w:p>
    <w:p w14:paraId="17C85AFE" w14:textId="77777777" w:rsidR="00BF0A79" w:rsidRDefault="00000000">
      <w:pPr>
        <w:rPr>
          <w:rFonts w:hint="eastAsia"/>
          <w:lang w:eastAsia="zh-CN"/>
        </w:rPr>
      </w:pPr>
      <w:r>
        <w:rPr>
          <w:lang w:eastAsia="zh-CN"/>
        </w:rPr>
        <w:t>主程序，搭建PyQt5界面并实现核心文件管理功能。</w:t>
      </w:r>
    </w:p>
    <w:p w14:paraId="7C57912B" w14:textId="77777777" w:rsidR="00BF0A79" w:rsidRDefault="00000000">
      <w:pPr>
        <w:rPr>
          <w:rFonts w:hint="eastAsia"/>
        </w:rPr>
      </w:pPr>
      <w:r>
        <w:rPr>
          <w:rFonts w:ascii="Consolas" w:eastAsia="Consolas" w:hAnsi="Consolas"/>
          <w:sz w:val="20"/>
          <w:lang w:eastAsia="zh-CN"/>
        </w:rPr>
        <w:br/>
      </w:r>
      <w:r>
        <w:rPr>
          <w:rFonts w:ascii="Consolas" w:eastAsia="Consolas" w:hAnsi="Consolas"/>
          <w:sz w:val="20"/>
        </w:rPr>
        <w:t># main.py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import sys</w:t>
      </w:r>
      <w:r>
        <w:rPr>
          <w:rFonts w:ascii="Consolas" w:eastAsia="Consolas" w:hAnsi="Consolas"/>
          <w:sz w:val="20"/>
        </w:rPr>
        <w:br/>
        <w:t>import shutil</w:t>
      </w:r>
      <w:r>
        <w:rPr>
          <w:rFonts w:ascii="Consolas" w:eastAsia="Consolas" w:hAnsi="Consolas"/>
          <w:sz w:val="20"/>
        </w:rPr>
        <w:br/>
        <w:t>import os</w:t>
      </w:r>
      <w:r>
        <w:rPr>
          <w:rFonts w:ascii="Consolas" w:eastAsia="Consolas" w:hAnsi="Consolas"/>
          <w:sz w:val="20"/>
        </w:rPr>
        <w:br/>
        <w:t>from PyQt5.QtWidgets import QApplication, QWidget, QPushButton, QFileDialog, QVBoxLayout, QListWidget, QMessageBox</w:t>
      </w:r>
      <w:r>
        <w:rPr>
          <w:rFonts w:ascii="Consolas" w:eastAsia="Consolas" w:hAnsi="Consolas"/>
          <w:sz w:val="20"/>
        </w:rPr>
        <w:br/>
        <w:t>from logger import Logger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class FileManager(QWidget):</w:t>
      </w:r>
      <w:r>
        <w:rPr>
          <w:rFonts w:ascii="Consolas" w:eastAsia="Consolas" w:hAnsi="Consolas"/>
          <w:sz w:val="20"/>
        </w:rPr>
        <w:br/>
        <w:t xml:space="preserve">    def __init__(self):</w:t>
      </w:r>
      <w:r>
        <w:rPr>
          <w:rFonts w:ascii="Consolas" w:eastAsia="Consolas" w:hAnsi="Consolas"/>
          <w:sz w:val="20"/>
        </w:rPr>
        <w:br/>
        <w:t xml:space="preserve">        super().__init__()</w:t>
      </w:r>
      <w:r>
        <w:rPr>
          <w:rFonts w:ascii="Consolas" w:eastAsia="Consolas" w:hAnsi="Consolas"/>
          <w:sz w:val="20"/>
        </w:rPr>
        <w:br/>
        <w:t xml:space="preserve">        self.init_ui()</w:t>
      </w:r>
      <w:r>
        <w:rPr>
          <w:rFonts w:ascii="Consolas" w:eastAsia="Consolas" w:hAnsi="Consolas"/>
          <w:sz w:val="20"/>
        </w:rPr>
        <w:br/>
        <w:t xml:space="preserve">        self.files = []</w:t>
      </w:r>
      <w:r>
        <w:rPr>
          <w:rFonts w:ascii="Consolas" w:eastAsia="Consolas" w:hAnsi="Consolas"/>
          <w:sz w:val="20"/>
        </w:rPr>
        <w:br/>
        <w:t xml:space="preserve">        self.logger = Logger()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init_ui(self):</w:t>
      </w:r>
      <w:r>
        <w:rPr>
          <w:rFonts w:ascii="Consolas" w:eastAsia="Consolas" w:hAnsi="Consolas"/>
          <w:sz w:val="20"/>
        </w:rPr>
        <w:br/>
        <w:t xml:space="preserve">        self.setWindowTitle('文件管理系统')</w:t>
      </w:r>
      <w:r>
        <w:rPr>
          <w:rFonts w:ascii="Consolas" w:eastAsia="Consolas" w:hAnsi="Consolas"/>
          <w:sz w:val="20"/>
        </w:rPr>
        <w:br/>
        <w:t xml:space="preserve">        layout = QVBoxLayout()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self.file_list = QListWidget()</w:t>
      </w:r>
      <w:r>
        <w:rPr>
          <w:rFonts w:ascii="Consolas" w:eastAsia="Consolas" w:hAnsi="Consolas"/>
          <w:sz w:val="20"/>
        </w:rPr>
        <w:br/>
        <w:t xml:space="preserve">        layout.addWidget(self.file_list)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self.select_button = QPushButton('选择文件')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 xml:space="preserve">        self.select_button.clicked.connect(self.select_files)</w:t>
      </w:r>
      <w:r>
        <w:rPr>
          <w:rFonts w:ascii="Consolas" w:eastAsia="Consolas" w:hAnsi="Consolas"/>
          <w:sz w:val="20"/>
        </w:rPr>
        <w:br/>
        <w:t xml:space="preserve">        layout.addWidget(self.select_button)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self.copy_button = QPushButton('复制文件')</w:t>
      </w:r>
      <w:r>
        <w:rPr>
          <w:rFonts w:ascii="Consolas" w:eastAsia="Consolas" w:hAnsi="Consolas"/>
          <w:sz w:val="20"/>
        </w:rPr>
        <w:br/>
        <w:t xml:space="preserve">        self.copy_button.clicked.connect(self.copy_files)</w:t>
      </w:r>
      <w:r>
        <w:rPr>
          <w:rFonts w:ascii="Consolas" w:eastAsia="Consolas" w:hAnsi="Consolas"/>
          <w:sz w:val="20"/>
        </w:rPr>
        <w:br/>
        <w:t xml:space="preserve">        layout.addWidget(self.copy_button)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self.move_button = QPushButton('移动文件')</w:t>
      </w:r>
      <w:r>
        <w:rPr>
          <w:rFonts w:ascii="Consolas" w:eastAsia="Consolas" w:hAnsi="Consolas"/>
          <w:sz w:val="20"/>
        </w:rPr>
        <w:br/>
        <w:t xml:space="preserve">        self.move_button.clicked.connect(self.move_files)</w:t>
      </w:r>
      <w:r>
        <w:rPr>
          <w:rFonts w:ascii="Consolas" w:eastAsia="Consolas" w:hAnsi="Consolas"/>
          <w:sz w:val="20"/>
        </w:rPr>
        <w:br/>
        <w:t xml:space="preserve">        layout.addWidget(self.move_button)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self.delete_button = QPushButton('删除文件')</w:t>
      </w:r>
      <w:r>
        <w:rPr>
          <w:rFonts w:ascii="Consolas" w:eastAsia="Consolas" w:hAnsi="Consolas"/>
          <w:sz w:val="20"/>
        </w:rPr>
        <w:br/>
        <w:t xml:space="preserve">        self.delete_button.clicked.connect(self.delete_files)</w:t>
      </w:r>
      <w:r>
        <w:rPr>
          <w:rFonts w:ascii="Consolas" w:eastAsia="Consolas" w:hAnsi="Consolas"/>
          <w:sz w:val="20"/>
        </w:rPr>
        <w:br/>
        <w:t xml:space="preserve">        layout.addWidget(self.delete_button)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    self.setLayout(layout)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select_files(self):</w:t>
      </w:r>
      <w:r>
        <w:rPr>
          <w:rFonts w:ascii="Consolas" w:eastAsia="Consolas" w:hAnsi="Consolas"/>
          <w:sz w:val="20"/>
        </w:rPr>
        <w:br/>
        <w:t xml:space="preserve">        files, _ = QFileDialog.getOpenFileNames(self, '选择文件')</w:t>
      </w:r>
      <w:r>
        <w:rPr>
          <w:rFonts w:ascii="Consolas" w:eastAsia="Consolas" w:hAnsi="Consolas"/>
          <w:sz w:val="20"/>
        </w:rPr>
        <w:br/>
        <w:t xml:space="preserve">        if files:</w:t>
      </w:r>
      <w:r>
        <w:rPr>
          <w:rFonts w:ascii="Consolas" w:eastAsia="Consolas" w:hAnsi="Consolas"/>
          <w:sz w:val="20"/>
        </w:rPr>
        <w:br/>
        <w:t xml:space="preserve">            self.files = files</w:t>
      </w:r>
      <w:r>
        <w:rPr>
          <w:rFonts w:ascii="Consolas" w:eastAsia="Consolas" w:hAnsi="Consolas"/>
          <w:sz w:val="20"/>
        </w:rPr>
        <w:br/>
        <w:t xml:space="preserve">            self.file_list.clear()</w:t>
      </w:r>
      <w:r>
        <w:rPr>
          <w:rFonts w:ascii="Consolas" w:eastAsia="Consolas" w:hAnsi="Consolas"/>
          <w:sz w:val="20"/>
        </w:rPr>
        <w:br/>
        <w:t xml:space="preserve">            self.file_list.addItems(self.files)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copy_files(self):</w:t>
      </w:r>
      <w:r>
        <w:rPr>
          <w:rFonts w:ascii="Consolas" w:eastAsia="Consolas" w:hAnsi="Consolas"/>
          <w:sz w:val="20"/>
        </w:rPr>
        <w:br/>
        <w:t xml:space="preserve">        target_dir = QFileDialog.getExistingDirectory(self, '选择目标文件夹')</w:t>
      </w:r>
      <w:r>
        <w:rPr>
          <w:rFonts w:ascii="Consolas" w:eastAsia="Consolas" w:hAnsi="Consolas"/>
          <w:sz w:val="20"/>
        </w:rPr>
        <w:br/>
        <w:t xml:space="preserve">        if target_dir:</w:t>
      </w:r>
      <w:r>
        <w:rPr>
          <w:rFonts w:ascii="Consolas" w:eastAsia="Consolas" w:hAnsi="Consolas"/>
          <w:sz w:val="20"/>
        </w:rPr>
        <w:br/>
        <w:t xml:space="preserve">            for file in self.files:</w:t>
      </w:r>
      <w:r>
        <w:rPr>
          <w:rFonts w:ascii="Consolas" w:eastAsia="Consolas" w:hAnsi="Consolas"/>
          <w:sz w:val="20"/>
        </w:rPr>
        <w:br/>
        <w:t xml:space="preserve">                try:</w:t>
      </w:r>
      <w:r>
        <w:rPr>
          <w:rFonts w:ascii="Consolas" w:eastAsia="Consolas" w:hAnsi="Consolas"/>
          <w:sz w:val="20"/>
        </w:rPr>
        <w:br/>
        <w:t xml:space="preserve">                    shutil.copy(file, target_dir)</w:t>
      </w:r>
      <w:r>
        <w:rPr>
          <w:rFonts w:ascii="Consolas" w:eastAsia="Consolas" w:hAnsi="Consolas"/>
          <w:sz w:val="20"/>
        </w:rPr>
        <w:br/>
        <w:t xml:space="preserve">                    self.logger.log('复制', file, '成功')</w:t>
      </w:r>
      <w:r>
        <w:rPr>
          <w:rFonts w:ascii="Consolas" w:eastAsia="Consolas" w:hAnsi="Consolas"/>
          <w:sz w:val="20"/>
        </w:rPr>
        <w:br/>
        <w:t xml:space="preserve">                except Exception as e:</w:t>
      </w:r>
      <w:r>
        <w:rPr>
          <w:rFonts w:ascii="Consolas" w:eastAsia="Consolas" w:hAnsi="Consolas"/>
          <w:sz w:val="20"/>
        </w:rPr>
        <w:br/>
        <w:t xml:space="preserve">                    self.logger.log('复制', file, f'失败: {e}')</w:t>
      </w:r>
      <w:r>
        <w:rPr>
          <w:rFonts w:ascii="Consolas" w:eastAsia="Consolas" w:hAnsi="Consolas"/>
          <w:sz w:val="20"/>
        </w:rPr>
        <w:br/>
        <w:t xml:space="preserve">            QMessageBox.information(self, '完成', '文件复制完成')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move_files(self):</w:t>
      </w:r>
      <w:r>
        <w:rPr>
          <w:rFonts w:ascii="Consolas" w:eastAsia="Consolas" w:hAnsi="Consolas"/>
          <w:sz w:val="20"/>
        </w:rPr>
        <w:br/>
        <w:t xml:space="preserve">        target_dir = QFileDialog.getExistingDirectory(self, '选择目标文件夹')</w:t>
      </w:r>
      <w:r>
        <w:rPr>
          <w:rFonts w:ascii="Consolas" w:eastAsia="Consolas" w:hAnsi="Consolas"/>
          <w:sz w:val="20"/>
        </w:rPr>
        <w:br/>
        <w:t xml:space="preserve">        if target_dir:</w:t>
      </w:r>
      <w:r>
        <w:rPr>
          <w:rFonts w:ascii="Consolas" w:eastAsia="Consolas" w:hAnsi="Consolas"/>
          <w:sz w:val="20"/>
        </w:rPr>
        <w:br/>
        <w:t xml:space="preserve">            for file in self.files:</w:t>
      </w:r>
      <w:r>
        <w:rPr>
          <w:rFonts w:ascii="Consolas" w:eastAsia="Consolas" w:hAnsi="Consolas"/>
          <w:sz w:val="20"/>
        </w:rPr>
        <w:br/>
        <w:t xml:space="preserve">                try:</w:t>
      </w:r>
      <w:r>
        <w:rPr>
          <w:rFonts w:ascii="Consolas" w:eastAsia="Consolas" w:hAnsi="Consolas"/>
          <w:sz w:val="20"/>
        </w:rPr>
        <w:br/>
        <w:t xml:space="preserve">                    shutil.move(file, target_dir)</w:t>
      </w:r>
      <w:r>
        <w:rPr>
          <w:rFonts w:ascii="Consolas" w:eastAsia="Consolas" w:hAnsi="Consolas"/>
          <w:sz w:val="20"/>
        </w:rPr>
        <w:br/>
        <w:t xml:space="preserve">                    self.logger.log('移动', file, '成功')</w:t>
      </w:r>
      <w:r>
        <w:rPr>
          <w:rFonts w:ascii="Consolas" w:eastAsia="Consolas" w:hAnsi="Consolas"/>
          <w:sz w:val="20"/>
        </w:rPr>
        <w:br/>
        <w:t xml:space="preserve">                except Exception as e:</w:t>
      </w:r>
      <w:r>
        <w:rPr>
          <w:rFonts w:ascii="Consolas" w:eastAsia="Consolas" w:hAnsi="Consolas"/>
          <w:sz w:val="20"/>
        </w:rPr>
        <w:br/>
        <w:t xml:space="preserve">                    self.logger.log('移动', file, f'失败: {e}')</w:t>
      </w:r>
      <w:r>
        <w:rPr>
          <w:rFonts w:ascii="Consolas" w:eastAsia="Consolas" w:hAnsi="Consolas"/>
          <w:sz w:val="20"/>
        </w:rPr>
        <w:br/>
        <w:t xml:space="preserve">            QMessageBox.information(self, '完成', '文件移动完成')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 xml:space="preserve">    def delete_files(self):</w:t>
      </w:r>
      <w:r>
        <w:rPr>
          <w:rFonts w:ascii="Consolas" w:eastAsia="Consolas" w:hAnsi="Consolas"/>
          <w:sz w:val="20"/>
        </w:rPr>
        <w:br/>
        <w:t xml:space="preserve">        reply = QMessageBox.question(self, '确认删除', '确定要删除选中的文件吗？', QMessageBox.Yes | QMessageBox.No, QMessageBox.No)</w:t>
      </w:r>
      <w:r>
        <w:rPr>
          <w:rFonts w:ascii="Consolas" w:eastAsia="Consolas" w:hAnsi="Consolas"/>
          <w:sz w:val="20"/>
        </w:rPr>
        <w:br/>
        <w:t xml:space="preserve">        if reply == QMessageBox.Yes:</w:t>
      </w:r>
      <w:r>
        <w:rPr>
          <w:rFonts w:ascii="Consolas" w:eastAsia="Consolas" w:hAnsi="Consolas"/>
          <w:sz w:val="20"/>
        </w:rPr>
        <w:br/>
        <w:t xml:space="preserve">            for file in self.files:</w:t>
      </w:r>
      <w:r>
        <w:rPr>
          <w:rFonts w:ascii="Consolas" w:eastAsia="Consolas" w:hAnsi="Consolas"/>
          <w:sz w:val="20"/>
        </w:rPr>
        <w:br/>
        <w:t xml:space="preserve">                try:</w:t>
      </w:r>
      <w:r>
        <w:rPr>
          <w:rFonts w:ascii="Consolas" w:eastAsia="Consolas" w:hAnsi="Consolas"/>
          <w:sz w:val="20"/>
        </w:rPr>
        <w:br/>
        <w:t xml:space="preserve">                    os.remove(file)</w:t>
      </w:r>
      <w:r>
        <w:rPr>
          <w:rFonts w:ascii="Consolas" w:eastAsia="Consolas" w:hAnsi="Consolas"/>
          <w:sz w:val="20"/>
        </w:rPr>
        <w:br/>
        <w:t xml:space="preserve">                    self.logger.log('删除', file, '成功')</w:t>
      </w:r>
      <w:r>
        <w:rPr>
          <w:rFonts w:ascii="Consolas" w:eastAsia="Consolas" w:hAnsi="Consolas"/>
          <w:sz w:val="20"/>
        </w:rPr>
        <w:br/>
        <w:t xml:space="preserve">                except Exception as e:</w:t>
      </w:r>
      <w:r>
        <w:rPr>
          <w:rFonts w:ascii="Consolas" w:eastAsia="Consolas" w:hAnsi="Consolas"/>
          <w:sz w:val="20"/>
        </w:rPr>
        <w:br/>
        <w:t xml:space="preserve">                    self.logger.log('删除', file, f'失败: {e}')</w:t>
      </w:r>
      <w:r>
        <w:rPr>
          <w:rFonts w:ascii="Consolas" w:eastAsia="Consolas" w:hAnsi="Consolas"/>
          <w:sz w:val="20"/>
        </w:rPr>
        <w:br/>
        <w:t xml:space="preserve">            QMessageBox.information(self, '完成', '文件删除完成')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def closeEvent(self, event):</w:t>
      </w:r>
      <w:r>
        <w:rPr>
          <w:rFonts w:ascii="Consolas" w:eastAsia="Consolas" w:hAnsi="Consolas"/>
          <w:sz w:val="20"/>
        </w:rPr>
        <w:br/>
        <w:t xml:space="preserve">        self.logger.close()</w:t>
      </w:r>
      <w:r>
        <w:rPr>
          <w:rFonts w:ascii="Consolas" w:eastAsia="Consolas" w:hAnsi="Consolas"/>
          <w:sz w:val="20"/>
        </w:rPr>
        <w:br/>
        <w:t xml:space="preserve">        event.accept()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if __name__ == '__main__':</w:t>
      </w:r>
      <w:r>
        <w:rPr>
          <w:rFonts w:ascii="Consolas" w:eastAsia="Consolas" w:hAnsi="Consolas"/>
          <w:sz w:val="20"/>
        </w:rPr>
        <w:br/>
        <w:t xml:space="preserve">    app = QApplication(sys.argv)</w:t>
      </w:r>
      <w:r>
        <w:rPr>
          <w:rFonts w:ascii="Consolas" w:eastAsia="Consolas" w:hAnsi="Consolas"/>
          <w:sz w:val="20"/>
        </w:rPr>
        <w:br/>
        <w:t xml:space="preserve">    fm = FileManager()</w:t>
      </w:r>
      <w:r>
        <w:rPr>
          <w:rFonts w:ascii="Consolas" w:eastAsia="Consolas" w:hAnsi="Consolas"/>
          <w:sz w:val="20"/>
        </w:rPr>
        <w:br/>
        <w:t xml:space="preserve">    fm.show()</w:t>
      </w:r>
      <w:r>
        <w:rPr>
          <w:rFonts w:ascii="Consolas" w:eastAsia="Consolas" w:hAnsi="Consolas"/>
          <w:sz w:val="20"/>
        </w:rPr>
        <w:br/>
        <w:t xml:space="preserve">    sys.exit(app.exec_())</w:t>
      </w:r>
      <w:r>
        <w:rPr>
          <w:rFonts w:ascii="Consolas" w:eastAsia="Consolas" w:hAnsi="Consolas"/>
          <w:sz w:val="20"/>
        </w:rPr>
        <w:br/>
      </w:r>
    </w:p>
    <w:p w14:paraId="46692917" w14:textId="77777777" w:rsidR="00BF0A79" w:rsidRDefault="00000000">
      <w:pPr>
        <w:pStyle w:val="21"/>
      </w:pPr>
      <w:r>
        <w:t>总结</w:t>
      </w:r>
    </w:p>
    <w:p w14:paraId="4B5A249B" w14:textId="77777777" w:rsidR="00BF0A79" w:rsidRDefault="00000000">
      <w:pPr>
        <w:rPr>
          <w:lang w:eastAsia="zh-CN"/>
        </w:rPr>
      </w:pPr>
      <w:r>
        <w:rPr>
          <w:lang w:eastAsia="zh-CN"/>
        </w:rPr>
        <w:t>本项目通过模块化开发方式，提升了文件管理系统的可维护性和扩展性，也加深了我对PyQt5界面开发和数据库应用的理解。</w:t>
      </w:r>
    </w:p>
    <w:p w14:paraId="1A0326DB" w14:textId="77777777" w:rsidR="00027893" w:rsidRDefault="00027893">
      <w:pPr>
        <w:rPr>
          <w:lang w:eastAsia="zh-CN"/>
        </w:rPr>
      </w:pPr>
    </w:p>
    <w:p w14:paraId="5896D284" w14:textId="1025E876" w:rsidR="00027893" w:rsidRDefault="00027893" w:rsidP="00027893">
      <w:pPr>
        <w:pStyle w:val="21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hint="eastAsia"/>
        </w:rPr>
        <w:t>附</w:t>
      </w:r>
      <w:r>
        <w:rPr>
          <w:rFonts w:ascii="微软雅黑" w:eastAsia="微软雅黑" w:hAnsi="微软雅黑" w:cs="微软雅黑" w:hint="eastAsia"/>
        </w:rPr>
        <w:t>录</w:t>
      </w:r>
      <w:proofErr w:type="spellEnd"/>
    </w:p>
    <w:p w14:paraId="326A91F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showVideo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3D6F7A0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先处理，得到结果视频</w:t>
      </w:r>
    </w:p>
    <w:p w14:paraId="78A9B76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not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21ED1E1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请先选择视频，再进行操作！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20A7489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4C97CD1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conf2 = self.conf2.value()</w:t>
      </w:r>
    </w:p>
    <w:p w14:paraId="76A3290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conf2 = float("{:.2f}".format(conf2))</w:t>
      </w:r>
    </w:p>
    <w:p w14:paraId="6C6A6E5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print("Current value:", conf2)</w:t>
      </w:r>
    </w:p>
    <w:p w14:paraId="4A18472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print(type(conf2))</w:t>
      </w:r>
    </w:p>
    <w:p w14:paraId="206DFED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IOU2 = self.IOU2.value()</w:t>
      </w:r>
    </w:p>
    <w:p w14:paraId="36D5E12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IOU2 = float("{:.2f}".format(IOU2))</w:t>
      </w:r>
    </w:p>
    <w:p w14:paraId="462C9D9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看是否转换的格式符合要求</w:t>
      </w:r>
    </w:p>
    <w:p w14:paraId="38A5A7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print(IOU2)</w:t>
      </w:r>
    </w:p>
    <w:p w14:paraId="460B71F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self.class2.text() == '':</w:t>
      </w:r>
    </w:p>
    <w:p w14:paraId="401F096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class2 = -1</w:t>
      </w:r>
    </w:p>
    <w:p w14:paraId="01B8D95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2B768A1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class2 = int(self.class2.text())</w:t>
      </w:r>
    </w:p>
    <w:p w14:paraId="7D9B6F2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YOLOv8 -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img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 start</w:t>
      </w:r>
    </w:p>
    <w:p w14:paraId="4F0395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根据用户</w:t>
      </w:r>
      <w:r w:rsidRPr="00027893">
        <w:rPr>
          <w:rFonts w:ascii="Consolas" w:eastAsia="Consolas" w:hAnsi="Consolas"/>
          <w:sz w:val="20"/>
          <w:lang w:eastAsia="zh-CN"/>
        </w:rPr>
        <w:t>combo</w:t>
      </w:r>
      <w:r w:rsidRPr="00027893">
        <w:rPr>
          <w:rFonts w:cs="宋体" w:hint="eastAsia"/>
          <w:sz w:val="20"/>
          <w:lang w:eastAsia="zh-CN"/>
        </w:rPr>
        <w:t>选择加载</w:t>
      </w:r>
      <w:proofErr w:type="gramStart"/>
      <w:r w:rsidRPr="00027893">
        <w:rPr>
          <w:rFonts w:cs="宋体" w:hint="eastAsia"/>
          <w:sz w:val="20"/>
          <w:lang w:eastAsia="zh-CN"/>
        </w:rPr>
        <w:t>预训练</w:t>
      </w:r>
      <w:proofErr w:type="gramEnd"/>
      <w:r w:rsidRPr="00027893">
        <w:rPr>
          <w:rFonts w:cs="宋体" w:hint="eastAsia"/>
          <w:sz w:val="20"/>
          <w:lang w:eastAsia="zh-CN"/>
        </w:rPr>
        <w:t>模型</w:t>
      </w:r>
    </w:p>
    <w:p w14:paraId="577A70A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self.model2.currentText() == '</w:t>
      </w:r>
      <w:r w:rsidRPr="00027893">
        <w:rPr>
          <w:rFonts w:cs="宋体" w:hint="eastAsia"/>
          <w:sz w:val="20"/>
          <w:lang w:eastAsia="zh-CN"/>
        </w:rPr>
        <w:t>物体检测</w:t>
      </w:r>
      <w:r w:rsidRPr="00027893">
        <w:rPr>
          <w:rFonts w:ascii="Consolas" w:eastAsia="Consolas" w:hAnsi="Consolas"/>
          <w:sz w:val="20"/>
          <w:lang w:eastAsia="zh-CN"/>
        </w:rPr>
        <w:t>':</w:t>
      </w:r>
    </w:p>
    <w:p w14:paraId="0F41DCA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model = YOLO('yolov8n.pt')</w:t>
      </w:r>
    </w:p>
    <w:p w14:paraId="6CBB3F9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model = YOLO('E:\YOLOv8_</w:t>
      </w:r>
      <w:r w:rsidRPr="00027893">
        <w:rPr>
          <w:rFonts w:cs="宋体" w:hint="eastAsia"/>
          <w:sz w:val="20"/>
          <w:lang w:eastAsia="zh-CN"/>
        </w:rPr>
        <w:t>物体分类检测</w:t>
      </w:r>
      <w:r w:rsidRPr="00027893">
        <w:rPr>
          <w:rFonts w:ascii="Consolas" w:eastAsia="Consolas" w:hAnsi="Consolas"/>
          <w:sz w:val="20"/>
          <w:lang w:eastAsia="zh-CN"/>
        </w:rPr>
        <w:t>\\train_object\\runs\detect\\train10\weights\\best.pt')</w:t>
      </w:r>
    </w:p>
    <w:p w14:paraId="6683A24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elif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self.model2.currentText() == '</w:t>
      </w:r>
      <w:r w:rsidRPr="00027893">
        <w:rPr>
          <w:rFonts w:cs="宋体" w:hint="eastAsia"/>
          <w:sz w:val="20"/>
          <w:lang w:eastAsia="zh-CN"/>
        </w:rPr>
        <w:t>实例分割</w:t>
      </w:r>
      <w:r w:rsidRPr="00027893">
        <w:rPr>
          <w:rFonts w:ascii="Consolas" w:eastAsia="Consolas" w:hAnsi="Consolas"/>
          <w:sz w:val="20"/>
          <w:lang w:eastAsia="zh-CN"/>
        </w:rPr>
        <w:t>':</w:t>
      </w:r>
    </w:p>
    <w:p w14:paraId="62F4712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model = YOLO('yolov8n-seg.pt')</w:t>
      </w:r>
    </w:p>
    <w:p w14:paraId="56A5C15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打开视频文件</w:t>
      </w:r>
    </w:p>
    <w:p w14:paraId="2FF69D6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cap = cv2.VideoCapture(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2300D20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获取视频帧的维度</w:t>
      </w:r>
    </w:p>
    <w:p w14:paraId="71873CE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(3))</w:t>
      </w:r>
    </w:p>
    <w:p w14:paraId="6C3921C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(4))</w:t>
      </w:r>
    </w:p>
    <w:p w14:paraId="66D15C1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拿到当前图片路径末尾的文件名</w:t>
      </w:r>
    </w:p>
    <w:p w14:paraId="08C7540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os.path.basename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1F01AD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创建</w:t>
      </w:r>
      <w:r w:rsidRPr="00027893">
        <w:rPr>
          <w:rFonts w:ascii="Consolas" w:eastAsia="Consolas" w:hAnsi="Consolas"/>
          <w:sz w:val="20"/>
          <w:lang w:eastAsia="zh-CN"/>
        </w:rPr>
        <w:t>VideoWriter</w:t>
      </w:r>
      <w:r w:rsidRPr="00027893">
        <w:rPr>
          <w:rFonts w:cs="宋体" w:hint="eastAsia"/>
          <w:sz w:val="20"/>
          <w:lang w:eastAsia="zh-CN"/>
        </w:rPr>
        <w:t>对象，指定输出视频目录</w:t>
      </w:r>
    </w:p>
    <w:p w14:paraId="534272B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cv2.VideoWriter_fourcc(*'mp4v')</w:t>
      </w:r>
    </w:p>
    <w:p w14:paraId="37378A5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out = cv2.VideoWriter("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20.0,</w:t>
      </w:r>
    </w:p>
    <w:p w14:paraId="68C2AD0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</w:t>
      </w:r>
    </w:p>
    <w:p w14:paraId="0F74D0B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# </w:t>
      </w:r>
      <w:r w:rsidRPr="00027893">
        <w:rPr>
          <w:rFonts w:cs="宋体" w:hint="eastAsia"/>
          <w:sz w:val="20"/>
          <w:lang w:eastAsia="zh-CN"/>
        </w:rPr>
        <w:t>循环视频</w:t>
      </w:r>
      <w:proofErr w:type="gramStart"/>
      <w:r w:rsidRPr="00027893">
        <w:rPr>
          <w:rFonts w:cs="宋体" w:hint="eastAsia"/>
          <w:sz w:val="20"/>
          <w:lang w:eastAsia="zh-CN"/>
        </w:rPr>
        <w:t>帧</w:t>
      </w:r>
      <w:proofErr w:type="gramEnd"/>
    </w:p>
    <w:p w14:paraId="0F76E66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while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cap.isOpened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():</w:t>
      </w:r>
    </w:p>
    <w:p w14:paraId="5F71B7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读取某一帧</w:t>
      </w:r>
    </w:p>
    <w:p w14:paraId="289BE75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success, frame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cap.read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000751F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if success:</w:t>
      </w:r>
    </w:p>
    <w:p w14:paraId="33DF7A1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用户没有指定</w:t>
      </w:r>
      <w:r w:rsidRPr="00027893">
        <w:rPr>
          <w:rFonts w:ascii="Consolas" w:eastAsia="Consolas" w:hAnsi="Consolas"/>
          <w:sz w:val="20"/>
          <w:lang w:eastAsia="zh-CN"/>
        </w:rPr>
        <w:t>classes</w:t>
      </w:r>
      <w:r w:rsidRPr="00027893">
        <w:rPr>
          <w:rFonts w:cs="宋体" w:hint="eastAsia"/>
          <w:sz w:val="20"/>
          <w:lang w:eastAsia="zh-CN"/>
        </w:rPr>
        <w:t>类别</w:t>
      </w:r>
    </w:p>
    <w:p w14:paraId="1F5CBC8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if class2 == -1:</w:t>
      </w:r>
    </w:p>
    <w:p w14:paraId="43B835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model.predict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conf=conf2,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=IOU2)</w:t>
      </w:r>
    </w:p>
    <w:p w14:paraId="0CE254D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用户指定了类别</w:t>
      </w:r>
    </w:p>
    <w:p w14:paraId="61DCC17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else:</w:t>
      </w:r>
    </w:p>
    <w:p w14:paraId="6CF6255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model.predict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conf=conf2,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=IOU2, classes=class2)</w:t>
      </w:r>
    </w:p>
    <w:p w14:paraId="3A03DFF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可视化结果</w:t>
      </w:r>
    </w:p>
    <w:p w14:paraId="41B3BA5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results[0].plot()</w:t>
      </w:r>
    </w:p>
    <w:p w14:paraId="270114A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将带注释的帧写入视频文件</w:t>
      </w:r>
    </w:p>
    <w:p w14:paraId="6F82B54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out.write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470E70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else:</w:t>
      </w:r>
    </w:p>
    <w:p w14:paraId="7A5C55D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最后结尾中断视频</w:t>
      </w:r>
      <w:proofErr w:type="gramStart"/>
      <w:r w:rsidRPr="00027893">
        <w:rPr>
          <w:rFonts w:cs="宋体" w:hint="eastAsia"/>
          <w:sz w:val="20"/>
          <w:lang w:eastAsia="zh-CN"/>
        </w:rPr>
        <w:t>帧</w:t>
      </w:r>
      <w:proofErr w:type="gramEnd"/>
      <w:r w:rsidRPr="00027893">
        <w:rPr>
          <w:rFonts w:cs="宋体" w:hint="eastAsia"/>
          <w:sz w:val="20"/>
          <w:lang w:eastAsia="zh-CN"/>
        </w:rPr>
        <w:t>循环</w:t>
      </w:r>
    </w:p>
    <w:p w14:paraId="435689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break</w:t>
      </w:r>
    </w:p>
    <w:p w14:paraId="69EA9BA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释放读取和写入对象</w:t>
      </w:r>
    </w:p>
    <w:p w14:paraId="686288B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2724E5E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4D9377B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播放已经处理好的物体检测视频</w:t>
      </w:r>
    </w:p>
    <w:p w14:paraId="2D64DAA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11245E4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self.media_player2.setMedia(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QMediaContent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QUrl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)))</w:t>
      </w:r>
    </w:p>
    <w:p w14:paraId="3B42ADE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self.media_player2.play()</w:t>
      </w:r>
    </w:p>
    <w:p w14:paraId="081743E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看看预测好的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" + 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7F94B07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except Exception as e:</w:t>
      </w:r>
    </w:p>
    <w:p w14:paraId="06436E6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63EF018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631A033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播放</w:t>
      </w:r>
      <w:r w:rsidRPr="00027893">
        <w:rPr>
          <w:rFonts w:ascii="Consolas" w:eastAsia="Consolas" w:hAnsi="Consolas"/>
          <w:sz w:val="20"/>
          <w:lang w:eastAsia="zh-CN"/>
        </w:rPr>
        <w:t>/</w:t>
      </w:r>
      <w:r w:rsidRPr="00027893">
        <w:rPr>
          <w:rFonts w:cs="宋体" w:hint="eastAsia"/>
          <w:sz w:val="20"/>
          <w:lang w:eastAsia="zh-CN"/>
        </w:rPr>
        <w:t>暂停</w:t>
      </w:r>
    </w:p>
    <w:p w14:paraId="77FA1BC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playPause2(self):</w:t>
      </w:r>
    </w:p>
    <w:p w14:paraId="5108E0C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self.media_player2.state() == 1:</w:t>
      </w:r>
    </w:p>
    <w:p w14:paraId="5CA5498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self.media_player2.pause()</w:t>
      </w:r>
    </w:p>
    <w:p w14:paraId="4C02A23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1C15566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self.media_player2.play()</w:t>
      </w:r>
    </w:p>
    <w:p w14:paraId="79A123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35CF938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视频总时长获取</w:t>
      </w:r>
    </w:p>
    <w:p w14:paraId="775B403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getDuration2(self, d):</w:t>
      </w:r>
    </w:p>
    <w:p w14:paraId="02BC45B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# d</w:t>
      </w:r>
      <w:r w:rsidRPr="00027893">
        <w:rPr>
          <w:rFonts w:cs="宋体" w:hint="eastAsia"/>
          <w:sz w:val="20"/>
          <w:lang w:eastAsia="zh-CN"/>
        </w:rPr>
        <w:t>是获取到的视频总时长（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cs="宋体" w:hint="eastAsia"/>
          <w:sz w:val="20"/>
          <w:lang w:eastAsia="zh-CN"/>
        </w:rPr>
        <w:t>）</w:t>
      </w:r>
    </w:p>
    <w:p w14:paraId="0BCB6A8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self.ui.slider2.setRange(0, d)</w:t>
      </w:r>
    </w:p>
    <w:p w14:paraId="15C1955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self.ui.slider2.setEnabled(True)</w:t>
      </w:r>
    </w:p>
    <w:p w14:paraId="3E8BA14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self.displayTime2(d)</w:t>
      </w:r>
    </w:p>
    <w:p w14:paraId="0DB6507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2638804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视频实时位置获取</w:t>
      </w:r>
    </w:p>
    <w:p w14:paraId="609CED7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getPosition2(self, p):</w:t>
      </w:r>
    </w:p>
    <w:p w14:paraId="7F4FD7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self.ui.slider2.setValue(p)</w:t>
      </w:r>
    </w:p>
    <w:p w14:paraId="3500F8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self.displayTime2(self.ui.slider2.maximum() - p)</w:t>
      </w:r>
    </w:p>
    <w:p w14:paraId="013DDF6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3DAFE1A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显示剩余时间</w:t>
      </w:r>
    </w:p>
    <w:p w14:paraId="1F6FE9A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displayTime2(self,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):</w:t>
      </w:r>
    </w:p>
    <w:p w14:paraId="236497B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minutes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/ 60000)</w:t>
      </w:r>
    </w:p>
    <w:p w14:paraId="651E44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seconds = int((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- minutes * 60000) / 1000)</w:t>
      </w:r>
    </w:p>
    <w:p w14:paraId="553941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self.ui.time2.setText('{}:{}'.format(minutes, seconds))</w:t>
      </w:r>
    </w:p>
    <w:p w14:paraId="109D0D4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7412B65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用进度条更新视频位置</w:t>
      </w:r>
    </w:p>
    <w:p w14:paraId="0CEA93E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updatePosition2(self, v):</w:t>
      </w:r>
    </w:p>
    <w:p w14:paraId="1E39E76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self.media_player2.setPosition(v)</w:t>
      </w:r>
    </w:p>
    <w:p w14:paraId="2E6F415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self.displayTime2(self.ui.slider2.maximum() - v)</w:t>
      </w:r>
    </w:p>
    <w:p w14:paraId="7D2BA30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0E19B1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-- tab3 track </w:t>
      </w:r>
      <w:r w:rsidRPr="00027893">
        <w:rPr>
          <w:rFonts w:cs="宋体" w:hint="eastAsia"/>
          <w:sz w:val="20"/>
          <w:lang w:eastAsia="zh-CN"/>
        </w:rPr>
        <w:t>点击事件回</w:t>
      </w:r>
      <w:proofErr w:type="gramStart"/>
      <w:r w:rsidRPr="00027893">
        <w:rPr>
          <w:rFonts w:cs="宋体" w:hint="eastAsia"/>
          <w:sz w:val="20"/>
          <w:lang w:eastAsia="zh-CN"/>
        </w:rPr>
        <w:t>调函数</w:t>
      </w:r>
      <w:proofErr w:type="gramEnd"/>
      <w:r w:rsidRPr="00027893">
        <w:rPr>
          <w:rFonts w:ascii="Consolas" w:eastAsia="Consolas" w:hAnsi="Consolas"/>
          <w:sz w:val="20"/>
          <w:lang w:eastAsia="zh-CN"/>
        </w:rPr>
        <w:t xml:space="preserve"> ---</w:t>
      </w:r>
    </w:p>
    <w:p w14:paraId="0ABDA46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chooseVideo3(self):</w:t>
      </w:r>
    </w:p>
    <w:p w14:paraId="2857C02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49738AB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拿到视频路径，存到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track_path</w:t>
      </w:r>
      <w:proofErr w:type="spellEnd"/>
      <w:r w:rsidRPr="00027893">
        <w:rPr>
          <w:rFonts w:cs="宋体" w:hint="eastAsia"/>
          <w:sz w:val="20"/>
          <w:lang w:eastAsia="zh-CN"/>
        </w:rPr>
        <w:t>里，并在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textBrowser</w:t>
      </w:r>
      <w:proofErr w:type="spellEnd"/>
      <w:r w:rsidRPr="00027893">
        <w:rPr>
          <w:rFonts w:cs="宋体" w:hint="eastAsia"/>
          <w:sz w:val="20"/>
          <w:lang w:eastAsia="zh-CN"/>
        </w:rPr>
        <w:t>中展示路径</w:t>
      </w:r>
    </w:p>
    <w:p w14:paraId="709E1DB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file_dialog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7CE70A5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file_dialog.getOpenFileName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'Open Video File', '', 'Videos (*.mp4 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avi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)')</w:t>
      </w:r>
    </w:p>
    <w:p w14:paraId="468568A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070BB00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self.track_path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</w:p>
    <w:p w14:paraId="666D81B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217378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展示路径</w:t>
      </w:r>
    </w:p>
    <w:p w14:paraId="1FB935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self.track_path.setText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F507B3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6D94C79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7FBA1CC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21EE392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播放</w:t>
      </w:r>
      <w:r w:rsidRPr="00027893">
        <w:rPr>
          <w:rFonts w:ascii="Consolas" w:eastAsia="Consolas" w:hAnsi="Consolas"/>
          <w:sz w:val="20"/>
          <w:lang w:eastAsia="zh-CN"/>
        </w:rPr>
        <w:t>/</w:t>
      </w:r>
      <w:r w:rsidRPr="00027893">
        <w:rPr>
          <w:rFonts w:cs="宋体" w:hint="eastAsia"/>
          <w:sz w:val="20"/>
          <w:lang w:eastAsia="zh-CN"/>
        </w:rPr>
        <w:t>暂停</w:t>
      </w:r>
    </w:p>
    <w:p w14:paraId="4B12B48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playPause3(self):</w:t>
      </w:r>
    </w:p>
    <w:p w14:paraId="27A47D7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self.media_player3.state() == 1:</w:t>
      </w:r>
    </w:p>
    <w:p w14:paraId="6C6D9FE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self.media_player3.pause()</w:t>
      </w:r>
    </w:p>
    <w:p w14:paraId="449B8BA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1E49448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self.media_player3.play()</w:t>
      </w:r>
    </w:p>
    <w:p w14:paraId="7BD6FE7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01EC9B4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# </w:t>
      </w:r>
      <w:r w:rsidRPr="00027893">
        <w:rPr>
          <w:rFonts w:cs="宋体" w:hint="eastAsia"/>
          <w:sz w:val="20"/>
          <w:lang w:eastAsia="zh-CN"/>
        </w:rPr>
        <w:t>视频总时长获取</w:t>
      </w:r>
    </w:p>
    <w:p w14:paraId="6D0EE03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getDuration3(self, d):</w:t>
      </w:r>
    </w:p>
    <w:p w14:paraId="6EBC98D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# d</w:t>
      </w:r>
      <w:r w:rsidRPr="00027893">
        <w:rPr>
          <w:rFonts w:cs="宋体" w:hint="eastAsia"/>
          <w:sz w:val="20"/>
          <w:lang w:eastAsia="zh-CN"/>
        </w:rPr>
        <w:t>是获取到的视频总时长（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cs="宋体" w:hint="eastAsia"/>
          <w:sz w:val="20"/>
          <w:lang w:eastAsia="zh-CN"/>
        </w:rPr>
        <w:t>）</w:t>
      </w:r>
    </w:p>
    <w:p w14:paraId="5441430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self.ui.slider3.setRange(0, d)</w:t>
      </w:r>
    </w:p>
    <w:p w14:paraId="66B46CC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self.ui.slider3.setEnabled(True)</w:t>
      </w:r>
    </w:p>
    <w:p w14:paraId="32BE12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self.displayTime3(d)</w:t>
      </w:r>
    </w:p>
    <w:p w14:paraId="40D1893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4189CA0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视频实时位置获取</w:t>
      </w:r>
    </w:p>
    <w:p w14:paraId="5E17B66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getPosition3(self, p):</w:t>
      </w:r>
    </w:p>
    <w:p w14:paraId="4EBE253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self.ui.slider3.setValue(p)</w:t>
      </w:r>
    </w:p>
    <w:p w14:paraId="6FA5F8C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self.displayTime3(self.ui.slider3.maximum() - p)</w:t>
      </w:r>
    </w:p>
    <w:p w14:paraId="4D46EA8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34A001E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显示剩余时间</w:t>
      </w:r>
    </w:p>
    <w:p w14:paraId="7975D1F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displayTime3(self,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):</w:t>
      </w:r>
    </w:p>
    <w:p w14:paraId="38058CE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minutes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/ 60000)</w:t>
      </w:r>
    </w:p>
    <w:p w14:paraId="47FC855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seconds = int((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- minutes * 60000) / 1000)</w:t>
      </w:r>
    </w:p>
    <w:p w14:paraId="3D933BC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self.ui.time3.setText('{}:{}'.format(minutes, seconds))</w:t>
      </w:r>
    </w:p>
    <w:p w14:paraId="546858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4211094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用进度条更新视频位置</w:t>
      </w:r>
    </w:p>
    <w:p w14:paraId="229D80D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updatePosition3(self, v):</w:t>
      </w:r>
    </w:p>
    <w:p w14:paraId="0F64C41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self.media_player3.setPosition(v)</w:t>
      </w:r>
    </w:p>
    <w:p w14:paraId="27C2CC1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self.displayTime3(self.ui.slider3.maximum() - v)</w:t>
      </w:r>
    </w:p>
    <w:p w14:paraId="771B86B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760CBCF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物体追踪，轨迹识别与绘制</w:t>
      </w:r>
    </w:p>
    <w:p w14:paraId="61BAA53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showTrack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5060826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创建一个字典，记录位置信息，格式如下</w:t>
      </w:r>
    </w:p>
    <w:p w14:paraId="217759F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# id1 [{x1,y1}{x2,y2}...]</w:t>
      </w:r>
    </w:p>
    <w:p w14:paraId="7AC373E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# id2 [{x1,y1}{x2,y2}...]</w:t>
      </w:r>
    </w:p>
    <w:p w14:paraId="37426BF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{}</w:t>
      </w:r>
    </w:p>
    <w:p w14:paraId="0A33BC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先处理，得到结果视频</w:t>
      </w:r>
    </w:p>
    <w:p w14:paraId="7DCC390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not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self.track_path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1EB3C37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715D85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拿到用户输入的参数</w:t>
      </w:r>
    </w:p>
    <w:p w14:paraId="2BC6ADC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conf3 = self.conf3.value()</w:t>
      </w:r>
    </w:p>
    <w:p w14:paraId="0006560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conf3 = float("{:.2f}".format(conf3))</w:t>
      </w:r>
    </w:p>
    <w:p w14:paraId="0E1F527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看是否转换的格式符合要求</w:t>
      </w:r>
    </w:p>
    <w:p w14:paraId="62AB65B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print(conf3)</w:t>
      </w:r>
    </w:p>
    <w:p w14:paraId="646AE8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IOU3 = self.IOU3.value()</w:t>
      </w:r>
    </w:p>
    <w:p w14:paraId="745C0E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IOU3 = float("{:.2f}".format(IOU3))</w:t>
      </w:r>
    </w:p>
    <w:p w14:paraId="0AA9FF3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self.class3.text() == '':</w:t>
      </w:r>
    </w:p>
    <w:p w14:paraId="36B1D5C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class3 = -1</w:t>
      </w:r>
    </w:p>
    <w:p w14:paraId="5F61F3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4BCC28E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class3 = int(self.class3.text())</w:t>
      </w:r>
    </w:p>
    <w:p w14:paraId="7249EF5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1970037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加载</w:t>
      </w:r>
      <w:r w:rsidRPr="00027893">
        <w:rPr>
          <w:rFonts w:ascii="Consolas" w:eastAsia="Consolas" w:hAnsi="Consolas"/>
          <w:sz w:val="20"/>
          <w:lang w:eastAsia="zh-CN"/>
        </w:rPr>
        <w:t xml:space="preserve"> YOLOv8 model</w:t>
      </w:r>
    </w:p>
    <w:p w14:paraId="7942003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model = YOLO('yolov8n.pt')</w:t>
      </w:r>
    </w:p>
    <w:p w14:paraId="740F0DD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或者加载自己训练好的模型</w:t>
      </w:r>
    </w:p>
    <w:p w14:paraId="009356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model = YOLO('E:\YOLOv8_</w:t>
      </w:r>
      <w:r w:rsidRPr="00027893">
        <w:rPr>
          <w:rFonts w:cs="宋体" w:hint="eastAsia"/>
          <w:sz w:val="20"/>
          <w:lang w:eastAsia="zh-CN"/>
        </w:rPr>
        <w:t>物体分类检测</w:t>
      </w:r>
      <w:r w:rsidRPr="00027893">
        <w:rPr>
          <w:rFonts w:ascii="Consolas" w:eastAsia="Consolas" w:hAnsi="Consolas"/>
          <w:sz w:val="20"/>
          <w:lang w:eastAsia="zh-CN"/>
        </w:rPr>
        <w:t>\\train_object\\runs\detect\\train10\weights\\best.pt')</w:t>
      </w:r>
    </w:p>
    <w:p w14:paraId="2F63071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实例分割模型</w:t>
      </w:r>
    </w:p>
    <w:p w14:paraId="0514CB6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model = YOLO('yolov8n-seg.pt')</w:t>
      </w:r>
    </w:p>
    <w:p w14:paraId="09CB70D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拿到当前图片路径末尾的文件名</w:t>
      </w:r>
    </w:p>
    <w:p w14:paraId="5CB5B2F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os.path.basename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self.track_path.toPlainText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())</w:t>
      </w:r>
    </w:p>
    <w:p w14:paraId="419F029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Open the video file</w:t>
      </w:r>
    </w:p>
    <w:p w14:paraId="0C33F33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'video/'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</w:p>
    <w:p w14:paraId="400739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print("</w:t>
      </w:r>
      <w:r w:rsidRPr="00027893">
        <w:rPr>
          <w:rFonts w:cs="宋体" w:hint="eastAsia"/>
          <w:sz w:val="20"/>
          <w:lang w:eastAsia="zh-CN"/>
        </w:rPr>
        <w:t>视频路径：</w:t>
      </w:r>
      <w:r w:rsidRPr="00027893">
        <w:rPr>
          <w:rFonts w:ascii="Consolas" w:eastAsia="Consolas" w:hAnsi="Consolas"/>
          <w:sz w:val="20"/>
          <w:lang w:eastAsia="zh-CN"/>
        </w:rPr>
        <w:t xml:space="preserve">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7034369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cap = cv2.VideoCapture(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E1F06B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存储追踪信息</w:t>
      </w:r>
    </w:p>
    <w:p w14:paraId="2751557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track_history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defaultdict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(lambda: [])</w:t>
      </w:r>
    </w:p>
    <w:p w14:paraId="7647F4B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创建一个列表，用于存储每一帧的图像和跟踪结果</w:t>
      </w:r>
    </w:p>
    <w:p w14:paraId="4185004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[]</w:t>
      </w:r>
    </w:p>
    <w:p w14:paraId="26697DB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创建一个字典，储存对应类别检测到的物体数量</w:t>
      </w:r>
    </w:p>
    <w:p w14:paraId="3809877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{}</w:t>
      </w:r>
    </w:p>
    <w:p w14:paraId="609F995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visited[] </w:t>
      </w:r>
      <w:r w:rsidRPr="00027893">
        <w:rPr>
          <w:rFonts w:cs="宋体" w:hint="eastAsia"/>
          <w:sz w:val="20"/>
          <w:lang w:eastAsia="zh-CN"/>
        </w:rPr>
        <w:t>数组记录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cs="宋体" w:hint="eastAsia"/>
          <w:sz w:val="20"/>
          <w:lang w:eastAsia="zh-CN"/>
        </w:rPr>
        <w:t>，防止重复计数</w:t>
      </w:r>
    </w:p>
    <w:p w14:paraId="65CB14D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visited = set()</w:t>
      </w:r>
    </w:p>
    <w:p w14:paraId="3AEA912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flag</w:t>
      </w:r>
      <w:r w:rsidRPr="00027893">
        <w:rPr>
          <w:rFonts w:cs="宋体" w:hint="eastAsia"/>
          <w:sz w:val="20"/>
          <w:lang w:eastAsia="zh-CN"/>
        </w:rPr>
        <w:t>标记</w:t>
      </w:r>
    </w:p>
    <w:p w14:paraId="53D08A3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flag = False</w:t>
      </w:r>
    </w:p>
    <w:p w14:paraId="02527D0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video frames </w:t>
      </w:r>
      <w:r w:rsidRPr="00027893">
        <w:rPr>
          <w:rFonts w:cs="宋体" w:hint="eastAsia"/>
          <w:sz w:val="20"/>
          <w:lang w:eastAsia="zh-CN"/>
        </w:rPr>
        <w:t>循环每一帧</w:t>
      </w:r>
    </w:p>
    <w:p w14:paraId="319244D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while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cap.isOpened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():</w:t>
      </w:r>
    </w:p>
    <w:p w14:paraId="5368A04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读取一帧</w:t>
      </w:r>
    </w:p>
    <w:p w14:paraId="6FDA04B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success, frame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cap.read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9F46F9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if success:</w:t>
      </w:r>
    </w:p>
    <w:p w14:paraId="516914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用户没有指定类别</w:t>
      </w:r>
    </w:p>
    <w:p w14:paraId="474EB68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if class3 == -1:</w:t>
      </w:r>
    </w:p>
    <w:p w14:paraId="31BC9D7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print("</w:t>
      </w:r>
      <w:r w:rsidRPr="00027893">
        <w:rPr>
          <w:rFonts w:cs="宋体" w:hint="eastAsia"/>
          <w:sz w:val="20"/>
          <w:lang w:eastAsia="zh-CN"/>
        </w:rPr>
        <w:t>不指定类别</w:t>
      </w:r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2BF21BA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Run YOLOv8 tracking </w:t>
      </w:r>
      <w:r w:rsidRPr="00027893">
        <w:rPr>
          <w:rFonts w:cs="宋体" w:hint="eastAsia"/>
          <w:sz w:val="20"/>
          <w:lang w:eastAsia="zh-CN"/>
        </w:rPr>
        <w:t>模型</w:t>
      </w:r>
    </w:p>
    <w:p w14:paraId="021B905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model.track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persist=True, conf=conf3,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=IOU3, show=False)</w:t>
      </w:r>
    </w:p>
    <w:p w14:paraId="767D15B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用户指定了类别</w:t>
      </w:r>
    </w:p>
    <w:p w14:paraId="37B6416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else:</w:t>
      </w:r>
    </w:p>
    <w:p w14:paraId="65F8FBC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print("</w:t>
      </w:r>
      <w:r w:rsidRPr="00027893">
        <w:rPr>
          <w:rFonts w:cs="宋体" w:hint="eastAsia"/>
          <w:sz w:val="20"/>
          <w:lang w:eastAsia="zh-CN"/>
        </w:rPr>
        <w:t>指定类别</w:t>
      </w:r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1BE064A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Run YOLOv8 tracking </w:t>
      </w:r>
      <w:r w:rsidRPr="00027893">
        <w:rPr>
          <w:rFonts w:cs="宋体" w:hint="eastAsia"/>
          <w:sz w:val="20"/>
          <w:lang w:eastAsia="zh-CN"/>
        </w:rPr>
        <w:t>模型</w:t>
      </w:r>
    </w:p>
    <w:p w14:paraId="0A812BB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model.track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persist=True, conf=conf3,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=IOU3, classes=class3, show=False)</w:t>
      </w:r>
    </w:p>
    <w:p w14:paraId="1876B9F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提取结果中的位置、类别信息</w:t>
      </w:r>
    </w:p>
    <w:p w14:paraId="1DC7F75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boxes = results[0].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boxes.xywh.cpu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B68A59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classes = results[0].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boxes.cls.cpu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8A460C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print("boxes:", boxes)</w:t>
      </w:r>
    </w:p>
    <w:p w14:paraId="752269F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print("classes:", classes)</w:t>
      </w:r>
    </w:p>
    <w:p w14:paraId="4449271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print("results[0].boxes.id:", results[0].boxes.id)</w:t>
      </w:r>
    </w:p>
    <w:p w14:paraId="456D73E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if results[0].boxes.id is not None:</w:t>
      </w:r>
    </w:p>
    <w:p w14:paraId="130410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results[0].boxes.id.int().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cpu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tolist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DFAD9F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绘制结果到框</w:t>
      </w:r>
      <w:r w:rsidRPr="00027893">
        <w:rPr>
          <w:rFonts w:ascii="Consolas" w:eastAsia="Consolas" w:hAnsi="Consolas"/>
          <w:sz w:val="20"/>
          <w:lang w:eastAsia="zh-CN"/>
        </w:rPr>
        <w:t>frame</w:t>
      </w:r>
      <w:r w:rsidRPr="00027893">
        <w:rPr>
          <w:rFonts w:cs="宋体" w:hint="eastAsia"/>
          <w:sz w:val="20"/>
          <w:lang w:eastAsia="zh-CN"/>
        </w:rPr>
        <w:t>中</w:t>
      </w:r>
    </w:p>
    <w:p w14:paraId="3B87D6A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results[0].plot()</w:t>
      </w:r>
    </w:p>
    <w:p w14:paraId="6542B84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拿到</w:t>
      </w:r>
      <w:r w:rsidRPr="00027893">
        <w:rPr>
          <w:rFonts w:ascii="Consolas" w:eastAsia="Consolas" w:hAnsi="Consolas"/>
          <w:sz w:val="20"/>
          <w:lang w:eastAsia="zh-CN"/>
        </w:rPr>
        <w:t xml:space="preserve"> boxes</w:t>
      </w:r>
      <w:r w:rsidRPr="00027893">
        <w:rPr>
          <w:rFonts w:cs="宋体" w:hint="eastAsia"/>
          <w:sz w:val="20"/>
          <w:lang w:eastAsia="zh-CN"/>
        </w:rPr>
        <w:t>这个矩形框</w:t>
      </w:r>
      <w:r w:rsidRPr="00027893">
        <w:rPr>
          <w:rFonts w:ascii="Consolas" w:eastAsia="Consolas" w:hAnsi="Consolas"/>
          <w:sz w:val="20"/>
          <w:lang w:eastAsia="zh-CN"/>
        </w:rPr>
        <w:t xml:space="preserve"> </w:t>
      </w:r>
      <w:r w:rsidRPr="00027893">
        <w:rPr>
          <w:rFonts w:cs="宋体" w:hint="eastAsia"/>
          <w:sz w:val="20"/>
          <w:lang w:eastAsia="zh-CN"/>
        </w:rPr>
        <w:t>和</w:t>
      </w:r>
      <w:r w:rsidRPr="00027893">
        <w:rPr>
          <w:rFonts w:ascii="Consolas" w:eastAsia="Consolas" w:hAnsi="Consolas"/>
          <w:sz w:val="20"/>
          <w:lang w:eastAsia="zh-CN"/>
        </w:rPr>
        <w:t xml:space="preserve"> track</w:t>
      </w:r>
      <w:r w:rsidRPr="00027893">
        <w:rPr>
          <w:rFonts w:cs="宋体" w:hint="eastAsia"/>
          <w:sz w:val="20"/>
          <w:lang w:eastAsia="zh-CN"/>
        </w:rPr>
        <w:t>跟踪的</w:t>
      </w:r>
      <w:r w:rsidRPr="00027893">
        <w:rPr>
          <w:rFonts w:ascii="Consolas" w:eastAsia="Consolas" w:hAnsi="Consolas"/>
          <w:sz w:val="20"/>
          <w:lang w:eastAsia="zh-CN"/>
        </w:rPr>
        <w:t xml:space="preserve">IDs </w:t>
      </w:r>
      <w:r w:rsidRPr="00027893">
        <w:rPr>
          <w:rFonts w:cs="宋体" w:hint="eastAsia"/>
          <w:sz w:val="20"/>
          <w:lang w:eastAsia="zh-CN"/>
        </w:rPr>
        <w:t>以及</w:t>
      </w:r>
      <w:r w:rsidRPr="00027893">
        <w:rPr>
          <w:rFonts w:ascii="Consolas" w:eastAsia="Consolas" w:hAnsi="Consolas"/>
          <w:sz w:val="20"/>
          <w:lang w:eastAsia="zh-CN"/>
        </w:rPr>
        <w:t xml:space="preserve"> </w:t>
      </w:r>
      <w:r w:rsidRPr="00027893">
        <w:rPr>
          <w:rFonts w:cs="宋体" w:hint="eastAsia"/>
          <w:sz w:val="20"/>
          <w:lang w:eastAsia="zh-CN"/>
        </w:rPr>
        <w:t>预测的类别</w:t>
      </w:r>
    </w:p>
    <w:p w14:paraId="4BA4866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根据不同车不同锚框来绘制轨迹</w:t>
      </w:r>
    </w:p>
    <w:p w14:paraId="01C5455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for box,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category in zip(boxes,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classes):</w:t>
      </w:r>
    </w:p>
    <w:p w14:paraId="0801A9E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x, y, w, h = box</w:t>
      </w:r>
    </w:p>
    <w:p w14:paraId="42DF6B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将位置信息存入字典里</w:t>
      </w:r>
    </w:p>
    <w:p w14:paraId="10362A2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not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08FC745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] = []</w:t>
      </w:r>
    </w:p>
    <w:p w14:paraId="5808C4D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].append({"x": float(x), "y": float(y), "c": int(category)})</w:t>
      </w:r>
    </w:p>
    <w:p w14:paraId="63752B2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将类别计数存到字典里</w:t>
      </w:r>
    </w:p>
    <w:p w14:paraId="21053AF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搞个标志</w:t>
      </w:r>
      <w:r w:rsidRPr="00027893">
        <w:rPr>
          <w:rFonts w:ascii="Consolas" w:eastAsia="Consolas" w:hAnsi="Consolas"/>
          <w:sz w:val="20"/>
          <w:lang w:eastAsia="zh-CN"/>
        </w:rPr>
        <w:t xml:space="preserve"> visited() </w:t>
      </w:r>
      <w:r w:rsidRPr="00027893">
        <w:rPr>
          <w:rFonts w:cs="宋体" w:hint="eastAsia"/>
          <w:sz w:val="20"/>
          <w:lang w:eastAsia="zh-CN"/>
        </w:rPr>
        <w:t>集合，如果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cs="宋体" w:hint="eastAsia"/>
          <w:sz w:val="20"/>
          <w:lang w:eastAsia="zh-CN"/>
        </w:rPr>
        <w:t>已经遍历过了，就将</w:t>
      </w:r>
      <w:r w:rsidRPr="00027893">
        <w:rPr>
          <w:rFonts w:ascii="Consolas" w:eastAsia="Consolas" w:hAnsi="Consolas"/>
          <w:sz w:val="20"/>
          <w:lang w:eastAsia="zh-CN"/>
        </w:rPr>
        <w:t>id</w:t>
      </w:r>
      <w:r w:rsidRPr="00027893">
        <w:rPr>
          <w:rFonts w:cs="宋体" w:hint="eastAsia"/>
          <w:sz w:val="20"/>
          <w:lang w:eastAsia="zh-CN"/>
        </w:rPr>
        <w:t>放入</w:t>
      </w:r>
      <w:r w:rsidRPr="00027893">
        <w:rPr>
          <w:rFonts w:ascii="Consolas" w:eastAsia="Consolas" w:hAnsi="Consolas"/>
          <w:sz w:val="20"/>
          <w:lang w:eastAsia="zh-CN"/>
        </w:rPr>
        <w:t>visited</w:t>
      </w:r>
      <w:r w:rsidRPr="00027893">
        <w:rPr>
          <w:rFonts w:cs="宋体" w:hint="eastAsia"/>
          <w:sz w:val="20"/>
          <w:lang w:eastAsia="zh-CN"/>
        </w:rPr>
        <w:t>里，做个标志</w:t>
      </w:r>
    </w:p>
    <w:p w14:paraId="60B4716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flag = True</w:t>
      </w:r>
    </w:p>
    <w:p w14:paraId="0570059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for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in visited:</w:t>
      </w:r>
    </w:p>
    <w:p w14:paraId="3593450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== i:</w:t>
      </w:r>
    </w:p>
    <w:p w14:paraId="6DCBE8D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flag = False</w:t>
      </w:r>
    </w:p>
    <w:p w14:paraId="42B0955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                        break</w:t>
      </w:r>
    </w:p>
    <w:p w14:paraId="0B5EE40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if flag:</w:t>
      </w:r>
    </w:p>
    <w:p w14:paraId="525ED92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if int(category)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1BBE7E1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[int(category)] += 1</w:t>
      </w:r>
    </w:p>
    <w:p w14:paraId="75F93EE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else:</w:t>
      </w:r>
    </w:p>
    <w:p w14:paraId="75EE32D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[int(category)] = 1</w:t>
      </w:r>
    </w:p>
    <w:p w14:paraId="4E21AB7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7CBAC43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visited.add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2406A5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track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track_history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]  # </w:t>
      </w:r>
      <w:r w:rsidRPr="00027893">
        <w:rPr>
          <w:rFonts w:cs="宋体" w:hint="eastAsia"/>
          <w:sz w:val="20"/>
          <w:lang w:eastAsia="zh-CN"/>
        </w:rPr>
        <w:t>不同车对应不同</w:t>
      </w:r>
      <w:r w:rsidRPr="00027893">
        <w:rPr>
          <w:rFonts w:ascii="Consolas" w:eastAsia="Consolas" w:hAnsi="Consolas"/>
          <w:sz w:val="20"/>
          <w:lang w:eastAsia="zh-CN"/>
        </w:rPr>
        <w:t>track</w:t>
      </w:r>
    </w:p>
    <w:p w14:paraId="2DF70F1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track.append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((float(x), float(y)))  # x, y </w:t>
      </w:r>
      <w:r w:rsidRPr="00027893">
        <w:rPr>
          <w:rFonts w:cs="宋体" w:hint="eastAsia"/>
          <w:sz w:val="20"/>
          <w:lang w:eastAsia="zh-CN"/>
        </w:rPr>
        <w:t>锚框中心点坐标</w:t>
      </w:r>
    </w:p>
    <w:p w14:paraId="7A0A824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超过</w:t>
      </w:r>
      <w:r w:rsidRPr="00027893">
        <w:rPr>
          <w:rFonts w:ascii="Consolas" w:eastAsia="Consolas" w:hAnsi="Consolas"/>
          <w:sz w:val="20"/>
          <w:lang w:eastAsia="zh-CN"/>
        </w:rPr>
        <w:t>100</w:t>
      </w:r>
      <w:r w:rsidRPr="00027893">
        <w:rPr>
          <w:rFonts w:cs="宋体" w:hint="eastAsia"/>
          <w:sz w:val="20"/>
          <w:lang w:eastAsia="zh-CN"/>
        </w:rPr>
        <w:t>帧前的</w:t>
      </w:r>
      <w:proofErr w:type="gramStart"/>
      <w:r w:rsidRPr="00027893">
        <w:rPr>
          <w:rFonts w:cs="宋体" w:hint="eastAsia"/>
          <w:sz w:val="20"/>
          <w:lang w:eastAsia="zh-CN"/>
        </w:rPr>
        <w:t>轨迹段会消失</w:t>
      </w:r>
      <w:proofErr w:type="gramEnd"/>
    </w:p>
    <w:p w14:paraId="0034BBF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len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(track) &gt; 150:</w:t>
      </w:r>
    </w:p>
    <w:p w14:paraId="021C4C1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track.pop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(0)  # </w:t>
      </w:r>
      <w:r w:rsidRPr="00027893">
        <w:rPr>
          <w:rFonts w:cs="宋体" w:hint="eastAsia"/>
          <w:sz w:val="20"/>
          <w:lang w:eastAsia="zh-CN"/>
        </w:rPr>
        <w:t>弹出队列最前面的元素</w:t>
      </w:r>
    </w:p>
    <w:p w14:paraId="12A0329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绘制交通轨迹</w:t>
      </w:r>
    </w:p>
    <w:p w14:paraId="26C205C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points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np.hstack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(track).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astype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(np.int32).reshape((-1, 1, 2))</w:t>
      </w:r>
    </w:p>
    <w:p w14:paraId="7C64F7C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cv2.polylines(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[points],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isClosed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=False, color=(250, 170, 0), thickness=8)</w:t>
      </w:r>
    </w:p>
    <w:p w14:paraId="48816F6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将带有跟踪结果的帧</w:t>
      </w:r>
      <w:proofErr w:type="gramStart"/>
      <w:r w:rsidRPr="00027893">
        <w:rPr>
          <w:rFonts w:cs="宋体" w:hint="eastAsia"/>
          <w:sz w:val="20"/>
          <w:lang w:eastAsia="zh-CN"/>
        </w:rPr>
        <w:t>添加到帧列表</w:t>
      </w:r>
      <w:proofErr w:type="gramEnd"/>
      <w:r w:rsidRPr="00027893">
        <w:rPr>
          <w:rFonts w:cs="宋体" w:hint="eastAsia"/>
          <w:sz w:val="20"/>
          <w:lang w:eastAsia="zh-CN"/>
        </w:rPr>
        <w:t>中</w:t>
      </w:r>
    </w:p>
    <w:p w14:paraId="289AD0C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video_frames.append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564740E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else:</w:t>
      </w:r>
    </w:p>
    <w:p w14:paraId="069187A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print("</w:t>
      </w:r>
      <w:r w:rsidRPr="00027893">
        <w:rPr>
          <w:rFonts w:cs="宋体" w:hint="eastAsia"/>
          <w:sz w:val="20"/>
          <w:lang w:eastAsia="zh-CN"/>
        </w:rPr>
        <w:t>没有</w:t>
      </w:r>
      <w:r w:rsidRPr="00027893">
        <w:rPr>
          <w:rFonts w:ascii="Consolas" w:eastAsia="Consolas" w:hAnsi="Consolas"/>
          <w:sz w:val="20"/>
          <w:lang w:eastAsia="zh-CN"/>
        </w:rPr>
        <w:t>id</w:t>
      </w:r>
      <w:r w:rsidRPr="00027893">
        <w:rPr>
          <w:rFonts w:cs="宋体" w:hint="eastAsia"/>
          <w:sz w:val="20"/>
          <w:lang w:eastAsia="zh-CN"/>
        </w:rPr>
        <w:t>（物体）也给我补帧，</w:t>
      </w:r>
      <w:proofErr w:type="gramStart"/>
      <w:r w:rsidRPr="00027893">
        <w:rPr>
          <w:rFonts w:cs="宋体" w:hint="eastAsia"/>
          <w:sz w:val="20"/>
          <w:lang w:eastAsia="zh-CN"/>
        </w:rPr>
        <w:t>不要抽帧</w:t>
      </w:r>
      <w:proofErr w:type="gramEnd"/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180DF2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video_frames.append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(frame)</w:t>
      </w:r>
    </w:p>
    <w:p w14:paraId="6A10806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else:</w:t>
      </w:r>
    </w:p>
    <w:p w14:paraId="161A403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Break the </w:t>
      </w:r>
      <w:r w:rsidRPr="00027893">
        <w:rPr>
          <w:rFonts w:cs="宋体" w:hint="eastAsia"/>
          <w:sz w:val="20"/>
          <w:lang w:eastAsia="zh-CN"/>
        </w:rPr>
        <w:t>循环</w:t>
      </w:r>
      <w:r w:rsidRPr="00027893">
        <w:rPr>
          <w:rFonts w:ascii="Consolas" w:eastAsia="Consolas" w:hAnsi="Consolas"/>
          <w:sz w:val="20"/>
          <w:lang w:eastAsia="zh-CN"/>
        </w:rPr>
        <w:t xml:space="preserve"> if video </w:t>
      </w:r>
      <w:r w:rsidRPr="00027893">
        <w:rPr>
          <w:rFonts w:cs="宋体" w:hint="eastAsia"/>
          <w:sz w:val="20"/>
          <w:lang w:eastAsia="zh-CN"/>
        </w:rPr>
        <w:t>到达末尾</w:t>
      </w:r>
    </w:p>
    <w:p w14:paraId="081E473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break</w:t>
      </w:r>
    </w:p>
    <w:p w14:paraId="0C9DC1A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获取视频帧的维度</w:t>
      </w:r>
    </w:p>
    <w:p w14:paraId="1B1BB70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(3))</w:t>
      </w:r>
    </w:p>
    <w:p w14:paraId="114975B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(4))</w:t>
      </w:r>
    </w:p>
    <w:p w14:paraId="4A34BB3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创建</w:t>
      </w:r>
      <w:r w:rsidRPr="00027893">
        <w:rPr>
          <w:rFonts w:ascii="Consolas" w:eastAsia="Consolas" w:hAnsi="Consolas"/>
          <w:sz w:val="20"/>
          <w:lang w:eastAsia="zh-CN"/>
        </w:rPr>
        <w:t>VideoWriter</w:t>
      </w:r>
      <w:r w:rsidRPr="00027893">
        <w:rPr>
          <w:rFonts w:cs="宋体" w:hint="eastAsia"/>
          <w:sz w:val="20"/>
          <w:lang w:eastAsia="zh-CN"/>
        </w:rPr>
        <w:t>对象</w:t>
      </w:r>
    </w:p>
    <w:p w14:paraId="63FF753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cv2.VideoWriter_fourcc(*'mp4v')</w:t>
      </w:r>
    </w:p>
    <w:p w14:paraId="5A3F99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out = cv2.VideoWriter("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20.0,</w:t>
      </w:r>
    </w:p>
    <w:p w14:paraId="54EF3AB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</w:t>
      </w:r>
    </w:p>
    <w:p w14:paraId="78ABE86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proofErr w:type="gramStart"/>
      <w:r w:rsidRPr="00027893">
        <w:rPr>
          <w:rFonts w:cs="宋体" w:hint="eastAsia"/>
          <w:sz w:val="20"/>
          <w:lang w:eastAsia="zh-CN"/>
        </w:rPr>
        <w:t>遍历带</w:t>
      </w:r>
      <w:proofErr w:type="gramEnd"/>
      <w:r w:rsidRPr="00027893">
        <w:rPr>
          <w:rFonts w:cs="宋体" w:hint="eastAsia"/>
          <w:sz w:val="20"/>
          <w:lang w:eastAsia="zh-CN"/>
        </w:rPr>
        <w:t>轨迹的帧列表，合成一起组成视频并写入到目标视频中</w:t>
      </w:r>
    </w:p>
    <w:p w14:paraId="75FE94A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for frame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429A769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# Write the annotated frame to the output video</w:t>
      </w:r>
    </w:p>
    <w:p w14:paraId="3AC4F65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out.write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(frame)</w:t>
      </w:r>
    </w:p>
    <w:p w14:paraId="312B663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释放摄像头流</w:t>
      </w:r>
    </w:p>
    <w:p w14:paraId="68FDE49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6F3731B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关闭输出视频流</w:t>
      </w:r>
    </w:p>
    <w:p w14:paraId="337A666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79B6AD0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词频加到</w:t>
      </w:r>
      <w:r w:rsidRPr="00027893">
        <w:rPr>
          <w:rFonts w:ascii="Consolas" w:eastAsia="Consolas" w:hAnsi="Consolas"/>
          <w:sz w:val="20"/>
          <w:lang w:eastAsia="zh-CN"/>
        </w:rPr>
        <w:t>self</w:t>
      </w:r>
      <w:r w:rsidRPr="00027893">
        <w:rPr>
          <w:rFonts w:cs="宋体" w:hint="eastAsia"/>
          <w:sz w:val="20"/>
          <w:lang w:eastAsia="zh-CN"/>
        </w:rPr>
        <w:t>变全局，页面</w:t>
      </w:r>
      <w:r w:rsidRPr="00027893">
        <w:rPr>
          <w:rFonts w:ascii="Consolas" w:eastAsia="Consolas" w:hAnsi="Consolas"/>
          <w:sz w:val="20"/>
          <w:lang w:eastAsia="zh-CN"/>
        </w:rPr>
        <w:t>6</w:t>
      </w:r>
      <w:r w:rsidRPr="00027893">
        <w:rPr>
          <w:rFonts w:cs="宋体" w:hint="eastAsia"/>
          <w:sz w:val="20"/>
          <w:lang w:eastAsia="zh-CN"/>
        </w:rPr>
        <w:t>会用到</w:t>
      </w:r>
    </w:p>
    <w:p w14:paraId="7018767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</w:p>
    <w:p w14:paraId="7586024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category_nums</w:t>
      </w:r>
      <w:proofErr w:type="spellEnd"/>
      <w:r w:rsidRPr="00027893">
        <w:rPr>
          <w:rFonts w:cs="宋体" w:hint="eastAsia"/>
          <w:sz w:val="20"/>
          <w:lang w:eastAsia="zh-CN"/>
        </w:rPr>
        <w:t>：</w:t>
      </w:r>
      <w:r w:rsidRPr="00027893">
        <w:rPr>
          <w:rFonts w:ascii="Consolas" w:eastAsia="Consolas" w:hAnsi="Consolas"/>
          <w:sz w:val="20"/>
          <w:lang w:eastAsia="zh-CN"/>
        </w:rPr>
        <w:t xml:space="preserve">',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self.category_nums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111730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hasattr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categoty_nums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'):</w:t>
      </w:r>
    </w:p>
    <w:p w14:paraId="057666F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print('</w:t>
      </w:r>
      <w:r w:rsidRPr="00027893">
        <w:rPr>
          <w:rFonts w:cs="宋体" w:hint="eastAsia"/>
          <w:sz w:val="20"/>
          <w:lang w:eastAsia="zh-CN"/>
        </w:rPr>
        <w:t>存在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2A5853D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1995379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0C82AFE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处理好后，展示轨迹视频</w:t>
      </w:r>
    </w:p>
    <w:p w14:paraId="0CA37AD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76ACC4A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self.media_player3.setMedia(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QMediaContent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QUrl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)))</w:t>
      </w:r>
    </w:p>
    <w:p w14:paraId="5D0205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self.media_player3.play()</w:t>
      </w:r>
    </w:p>
    <w:p w14:paraId="319EB0C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看看预测好的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" + 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2FF194F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except Exception as e:</w:t>
      </w:r>
    </w:p>
    <w:p w14:paraId="61ECC8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53D5EC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50DD49A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导出位置坐标对话框</w:t>
      </w:r>
    </w:p>
    <w:p w14:paraId="545F5CE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export_location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697B6C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QFileDialog.getSaveFileName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'Save Chart Data', '', 'Chart (*.xlsx *.csv)')</w:t>
      </w:r>
    </w:p>
    <w:p w14:paraId="3F08A88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4A35BFD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os.path.splitext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)[0]</w:t>
      </w:r>
    </w:p>
    <w:p w14:paraId="0B0CBC6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文件名为</w:t>
      </w:r>
      <w:r w:rsidRPr="00027893">
        <w:rPr>
          <w:rFonts w:ascii="Consolas" w:eastAsia="Consolas" w:hAnsi="Consolas"/>
          <w:sz w:val="20"/>
          <w:lang w:eastAsia="zh-CN"/>
        </w:rPr>
        <w:t xml:space="preserve">:",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2A4581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file_extension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os.path.splitext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)[1]</w:t>
      </w:r>
    </w:p>
    <w:p w14:paraId="75D5402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文件后缀为</w:t>
      </w:r>
      <w:r w:rsidRPr="00027893">
        <w:rPr>
          <w:rFonts w:ascii="Consolas" w:eastAsia="Consolas" w:hAnsi="Consolas"/>
          <w:sz w:val="20"/>
          <w:lang w:eastAsia="zh-CN"/>
        </w:rPr>
        <w:t xml:space="preserve">:",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file_extension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10BF0E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将数据导出为</w:t>
      </w:r>
      <w:r w:rsidRPr="00027893">
        <w:rPr>
          <w:rFonts w:ascii="Consolas" w:eastAsia="Consolas" w:hAnsi="Consolas"/>
          <w:sz w:val="20"/>
          <w:lang w:eastAsia="zh-CN"/>
        </w:rPr>
        <w:t>xlsx</w:t>
      </w:r>
    </w:p>
    <w:p w14:paraId="1226277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file_extension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== '.xlsx':</w:t>
      </w:r>
    </w:p>
    <w:p w14:paraId="5CC3B2C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创建一个空的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DataFrame</w:t>
      </w:r>
      <w:proofErr w:type="spellEnd"/>
    </w:p>
    <w:p w14:paraId="5AAE53E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pd.DataFrame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(columns=['Track ID', 'X', 'Y', 'Category'])</w:t>
      </w:r>
    </w:p>
    <w:p w14:paraId="6CD4EBE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遍历字典，并将嵌套位置信息展平后添加到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DataFrame</w:t>
      </w:r>
      <w:proofErr w:type="spellEnd"/>
      <w:r w:rsidRPr="00027893">
        <w:rPr>
          <w:rFonts w:cs="宋体" w:hint="eastAsia"/>
          <w:sz w:val="20"/>
          <w:lang w:eastAsia="zh-CN"/>
        </w:rPr>
        <w:t>中</w:t>
      </w:r>
    </w:p>
    <w:p w14:paraId="3F6ADED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for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positions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self.locations.items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():</w:t>
      </w:r>
    </w:p>
    <w:p w14:paraId="01F4144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for position in positions:</w:t>
      </w:r>
    </w:p>
    <w:p w14:paraId="0BB9F14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保留小数点后</w:t>
      </w:r>
      <w:r w:rsidRPr="00027893">
        <w:rPr>
          <w:rFonts w:ascii="Consolas" w:eastAsia="Consolas" w:hAnsi="Consolas"/>
          <w:sz w:val="20"/>
          <w:lang w:eastAsia="zh-CN"/>
        </w:rPr>
        <w:t>3</w:t>
      </w:r>
      <w:r w:rsidRPr="00027893">
        <w:rPr>
          <w:rFonts w:cs="宋体" w:hint="eastAsia"/>
          <w:sz w:val="20"/>
          <w:lang w:eastAsia="zh-CN"/>
        </w:rPr>
        <w:t>位</w:t>
      </w:r>
    </w:p>
    <w:p w14:paraId="77693D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X = round(position['x'], 3)</w:t>
      </w:r>
    </w:p>
    <w:p w14:paraId="1B5CF42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Y = round(position['y'], 3)</w:t>
      </w:r>
    </w:p>
    <w:p w14:paraId="580E6C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._append({'Track ID':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'X': X, 'Y': Y, 'Category': position['c']},</w:t>
      </w:r>
    </w:p>
    <w:p w14:paraId="3C5AEFE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ignore_index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=True)</w:t>
      </w:r>
    </w:p>
    <w:p w14:paraId="07B2039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将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DataFrame</w:t>
      </w:r>
      <w:proofErr w:type="spellEnd"/>
      <w:r w:rsidRPr="00027893">
        <w:rPr>
          <w:rFonts w:cs="宋体" w:hint="eastAsia"/>
          <w:sz w:val="20"/>
          <w:lang w:eastAsia="zh-CN"/>
        </w:rPr>
        <w:t>写入</w:t>
      </w:r>
      <w:r w:rsidRPr="00027893">
        <w:rPr>
          <w:rFonts w:ascii="Consolas" w:eastAsia="Consolas" w:hAnsi="Consolas"/>
          <w:sz w:val="20"/>
          <w:lang w:eastAsia="zh-CN"/>
        </w:rPr>
        <w:t>xlsx</w:t>
      </w:r>
      <w:r w:rsidRPr="00027893">
        <w:rPr>
          <w:rFonts w:cs="宋体" w:hint="eastAsia"/>
          <w:sz w:val="20"/>
          <w:lang w:eastAsia="zh-CN"/>
        </w:rPr>
        <w:t>文件</w:t>
      </w:r>
    </w:p>
    <w:p w14:paraId="5340010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df.to_excel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index=False)</w:t>
      </w:r>
    </w:p>
    <w:p w14:paraId="597385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将数据导出为</w:t>
      </w:r>
      <w:r w:rsidRPr="00027893">
        <w:rPr>
          <w:rFonts w:ascii="Consolas" w:eastAsia="Consolas" w:hAnsi="Consolas"/>
          <w:sz w:val="20"/>
          <w:lang w:eastAsia="zh-CN"/>
        </w:rPr>
        <w:t>csv</w:t>
      </w:r>
    </w:p>
    <w:p w14:paraId="3FC4A0C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else:</w:t>
      </w:r>
    </w:p>
    <w:p w14:paraId="75582C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将数据写入</w:t>
      </w:r>
      <w:r w:rsidRPr="00027893">
        <w:rPr>
          <w:rFonts w:ascii="Consolas" w:eastAsia="Consolas" w:hAnsi="Consolas"/>
          <w:sz w:val="20"/>
          <w:lang w:eastAsia="zh-CN"/>
        </w:rPr>
        <w:t>csv</w:t>
      </w:r>
      <w:r w:rsidRPr="00027893">
        <w:rPr>
          <w:rFonts w:cs="宋体" w:hint="eastAsia"/>
          <w:sz w:val="20"/>
          <w:lang w:eastAsia="zh-CN"/>
        </w:rPr>
        <w:t>文件</w:t>
      </w:r>
    </w:p>
    <w:p w14:paraId="52B1597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with open(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'w', newline='') as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csvfile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78C2E27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writer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csv.writer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csvfile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776785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writer.writerow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(['Track ID', 'X', 'Y', 'Category'])</w:t>
      </w:r>
    </w:p>
    <w:p w14:paraId="46F4B4A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for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positions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self.locations.items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():</w:t>
      </w:r>
    </w:p>
    <w:p w14:paraId="34C2F98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for position in positions:</w:t>
      </w:r>
    </w:p>
    <w:p w14:paraId="36EAA25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保留小数点后</w:t>
      </w:r>
      <w:r w:rsidRPr="00027893">
        <w:rPr>
          <w:rFonts w:ascii="Consolas" w:eastAsia="Consolas" w:hAnsi="Consolas"/>
          <w:sz w:val="20"/>
          <w:lang w:eastAsia="zh-CN"/>
        </w:rPr>
        <w:t>3</w:t>
      </w:r>
      <w:r w:rsidRPr="00027893">
        <w:rPr>
          <w:rFonts w:cs="宋体" w:hint="eastAsia"/>
          <w:sz w:val="20"/>
          <w:lang w:eastAsia="zh-CN"/>
        </w:rPr>
        <w:t>位</w:t>
      </w:r>
    </w:p>
    <w:p w14:paraId="6263446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X = round(position['x'], 3)</w:t>
      </w:r>
    </w:p>
    <w:p w14:paraId="1543872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Y = round(position['y'], 3)</w:t>
      </w:r>
    </w:p>
    <w:p w14:paraId="5AA56A7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writer.writerow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X, Y, position['c']])</w:t>
      </w:r>
    </w:p>
    <w:p w14:paraId="16F23C0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65F4FE5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用户取消了保存图片操作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02CDC20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2A99FE8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70C7704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--- tab4 count </w:t>
      </w:r>
      <w:r w:rsidRPr="00027893">
        <w:rPr>
          <w:rFonts w:cs="宋体" w:hint="eastAsia"/>
          <w:sz w:val="20"/>
          <w:lang w:eastAsia="zh-CN"/>
        </w:rPr>
        <w:t>点击事件回</w:t>
      </w:r>
      <w:proofErr w:type="gramStart"/>
      <w:r w:rsidRPr="00027893">
        <w:rPr>
          <w:rFonts w:cs="宋体" w:hint="eastAsia"/>
          <w:sz w:val="20"/>
          <w:lang w:eastAsia="zh-CN"/>
        </w:rPr>
        <w:t>调函数</w:t>
      </w:r>
      <w:proofErr w:type="gramEnd"/>
      <w:r w:rsidRPr="00027893">
        <w:rPr>
          <w:rFonts w:ascii="Consolas" w:eastAsia="Consolas" w:hAnsi="Consolas"/>
          <w:sz w:val="20"/>
          <w:lang w:eastAsia="zh-CN"/>
        </w:rPr>
        <w:t xml:space="preserve"> ---</w:t>
      </w:r>
    </w:p>
    <w:p w14:paraId="2E2ADA0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chooseVideo4(self):</w:t>
      </w:r>
    </w:p>
    <w:p w14:paraId="3CFA81E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71573CF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拿到视频路径，存到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track_path</w:t>
      </w:r>
      <w:proofErr w:type="spellEnd"/>
      <w:r w:rsidRPr="00027893">
        <w:rPr>
          <w:rFonts w:cs="宋体" w:hint="eastAsia"/>
          <w:sz w:val="20"/>
          <w:lang w:eastAsia="zh-CN"/>
        </w:rPr>
        <w:t>里，并在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textBrowser</w:t>
      </w:r>
      <w:proofErr w:type="spellEnd"/>
      <w:r w:rsidRPr="00027893">
        <w:rPr>
          <w:rFonts w:cs="宋体" w:hint="eastAsia"/>
          <w:sz w:val="20"/>
          <w:lang w:eastAsia="zh-CN"/>
        </w:rPr>
        <w:t>中展示路径</w:t>
      </w:r>
    </w:p>
    <w:p w14:paraId="3ACA775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file_dialog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04522E7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file_dialog.getOpenFileName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'Open Video File', '', 'Videos (*.mp4 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avi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)')</w:t>
      </w:r>
    </w:p>
    <w:p w14:paraId="5FCC37A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387F1D7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self.track_path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</w:p>
    <w:p w14:paraId="7F9B23D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7DBBE53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展示路径</w:t>
      </w:r>
    </w:p>
    <w:p w14:paraId="2C55930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self.count_path.setText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9F5320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7E8C236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print(e)</w:t>
      </w:r>
    </w:p>
    <w:p w14:paraId="61364A5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7ACE6FB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播放</w:t>
      </w:r>
      <w:r w:rsidRPr="00027893">
        <w:rPr>
          <w:rFonts w:ascii="Consolas" w:eastAsia="Consolas" w:hAnsi="Consolas"/>
          <w:sz w:val="20"/>
          <w:lang w:eastAsia="zh-CN"/>
        </w:rPr>
        <w:t>/</w:t>
      </w:r>
      <w:r w:rsidRPr="00027893">
        <w:rPr>
          <w:rFonts w:cs="宋体" w:hint="eastAsia"/>
          <w:sz w:val="20"/>
          <w:lang w:eastAsia="zh-CN"/>
        </w:rPr>
        <w:t>暂停</w:t>
      </w:r>
    </w:p>
    <w:p w14:paraId="5CA10C0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playPause4(self):</w:t>
      </w:r>
    </w:p>
    <w:p w14:paraId="29578A9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self.media_player4.state() == 1:</w:t>
      </w:r>
    </w:p>
    <w:p w14:paraId="1E6D7E9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self.media_player4.pause()</w:t>
      </w:r>
    </w:p>
    <w:p w14:paraId="699EC46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0AE21AF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self.media_player4.play()</w:t>
      </w:r>
    </w:p>
    <w:p w14:paraId="1F31EE6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5994538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视频总时长获取</w:t>
      </w:r>
    </w:p>
    <w:p w14:paraId="2A55B8B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getDuration4(self, d):</w:t>
      </w:r>
    </w:p>
    <w:p w14:paraId="359C07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# d</w:t>
      </w:r>
      <w:r w:rsidRPr="00027893">
        <w:rPr>
          <w:rFonts w:cs="宋体" w:hint="eastAsia"/>
          <w:sz w:val="20"/>
          <w:lang w:eastAsia="zh-CN"/>
        </w:rPr>
        <w:t>是获取到的视频总时长（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cs="宋体" w:hint="eastAsia"/>
          <w:sz w:val="20"/>
          <w:lang w:eastAsia="zh-CN"/>
        </w:rPr>
        <w:t>）</w:t>
      </w:r>
    </w:p>
    <w:p w14:paraId="3DD1892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self.ui.slider4.setRange(0, d)</w:t>
      </w:r>
    </w:p>
    <w:p w14:paraId="2A87E8D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self.ui.slider4.setEnabled(True)</w:t>
      </w:r>
    </w:p>
    <w:p w14:paraId="3AFBB4F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self.displayTime4(d)</w:t>
      </w:r>
    </w:p>
    <w:p w14:paraId="6559C75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404202A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视频实时位置获取</w:t>
      </w:r>
    </w:p>
    <w:p w14:paraId="3F6C2ED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getPosition4(self, p):</w:t>
      </w:r>
    </w:p>
    <w:p w14:paraId="344D98B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self.ui.slider4.setValue(p)</w:t>
      </w:r>
    </w:p>
    <w:p w14:paraId="1FE972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self.displayTime4(self.ui.slider4.maximum() - p)</w:t>
      </w:r>
    </w:p>
    <w:p w14:paraId="59C99CC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268FD39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显示剩余时间</w:t>
      </w:r>
    </w:p>
    <w:p w14:paraId="76B4E6C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displayTime4(self,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):</w:t>
      </w:r>
    </w:p>
    <w:p w14:paraId="150720F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minutes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/ 60000)</w:t>
      </w:r>
    </w:p>
    <w:p w14:paraId="4D894D9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seconds = int((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- minutes * 60000) / 1000)</w:t>
      </w:r>
    </w:p>
    <w:p w14:paraId="2771B4B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self.ui.time4.setText('{}:{}'.format(minutes, seconds))</w:t>
      </w:r>
    </w:p>
    <w:p w14:paraId="502E2EF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16CD725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# </w:t>
      </w:r>
      <w:r w:rsidRPr="00027893">
        <w:rPr>
          <w:rFonts w:cs="宋体" w:hint="eastAsia"/>
          <w:sz w:val="20"/>
          <w:lang w:eastAsia="zh-CN"/>
        </w:rPr>
        <w:t>用进度条更新视频位置</w:t>
      </w:r>
    </w:p>
    <w:p w14:paraId="62A7F93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updatePosition4(self, v):</w:t>
      </w:r>
    </w:p>
    <w:p w14:paraId="6110F17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self.media_player4.setPosition(v)</w:t>
      </w:r>
    </w:p>
    <w:p w14:paraId="620B984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self.displayTime4(self.ui.slider4.maximum() - v)</w:t>
      </w:r>
    </w:p>
    <w:p w14:paraId="71DDAAE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5FF2CC0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关键步骤</w:t>
      </w:r>
      <w:r w:rsidRPr="00027893">
        <w:rPr>
          <w:rFonts w:ascii="Consolas" w:eastAsia="Consolas" w:hAnsi="Consolas"/>
          <w:sz w:val="20"/>
          <w:lang w:eastAsia="zh-CN"/>
        </w:rPr>
        <w:t xml:space="preserve"> - </w:t>
      </w:r>
      <w:r w:rsidRPr="00027893">
        <w:rPr>
          <w:rFonts w:cs="宋体" w:hint="eastAsia"/>
          <w:sz w:val="20"/>
          <w:lang w:eastAsia="zh-CN"/>
        </w:rPr>
        <w:t>计数</w:t>
      </w:r>
    </w:p>
    <w:p w14:paraId="00899CC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showCount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3A506AA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先处理，得到结果视频</w:t>
      </w:r>
    </w:p>
    <w:p w14:paraId="3A17E21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not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self.count_path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4149100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2AF8B2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拿到用户输入的参数</w:t>
      </w:r>
    </w:p>
    <w:p w14:paraId="21E705D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conf4 = self.conf4.value()</w:t>
      </w:r>
    </w:p>
    <w:p w14:paraId="36D9016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conf4 = float("{:.2f}".format(conf4))</w:t>
      </w:r>
    </w:p>
    <w:p w14:paraId="3E17612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IOU4 = self.IOU4.value()</w:t>
      </w:r>
    </w:p>
    <w:p w14:paraId="21F7BAE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IOU4 = float("{:.2f}".format(IOU4))</w:t>
      </w:r>
    </w:p>
    <w:p w14:paraId="37C9718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if self.class4.text() == '':</w:t>
      </w:r>
    </w:p>
    <w:p w14:paraId="46142FF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class4 = -1</w:t>
      </w:r>
    </w:p>
    <w:p w14:paraId="0F7FEE5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39E8605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class4 = int(self.class4.text())</w:t>
      </w:r>
    </w:p>
    <w:p w14:paraId="22C5D64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1ABA63B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加载</w:t>
      </w:r>
      <w:r w:rsidRPr="00027893">
        <w:rPr>
          <w:rFonts w:ascii="Consolas" w:eastAsia="Consolas" w:hAnsi="Consolas"/>
          <w:sz w:val="20"/>
          <w:lang w:eastAsia="zh-CN"/>
        </w:rPr>
        <w:t xml:space="preserve"> YOLOv8 model</w:t>
      </w:r>
    </w:p>
    <w:p w14:paraId="7B90625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model = YOLO('yolov8n.pt')</w:t>
      </w:r>
    </w:p>
    <w:p w14:paraId="6D19449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实例分割模型</w:t>
      </w:r>
    </w:p>
    <w:p w14:paraId="7D68923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model = YOLO('yolov8n-seg.pt')</w:t>
      </w:r>
    </w:p>
    <w:p w14:paraId="2FBF427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拿到当前图片路径末尾的文件名</w:t>
      </w:r>
    </w:p>
    <w:p w14:paraId="5764D4D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os.path.basename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self.count_path.toPlainText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())</w:t>
      </w:r>
    </w:p>
    <w:p w14:paraId="524757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Open the video file</w:t>
      </w:r>
    </w:p>
    <w:p w14:paraId="15F32BA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'video/'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</w:p>
    <w:p w14:paraId="2CDE5AB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cap = cv2.VideoCapture(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94B0F6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# Store the track history</w:t>
      </w:r>
    </w:p>
    <w:p w14:paraId="7F9A8B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track_history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defaultdict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(lambda: [])</w:t>
      </w:r>
    </w:p>
    <w:p w14:paraId="66EB759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创建一个列表，用于存储每一帧的图像和跟踪结果</w:t>
      </w:r>
    </w:p>
    <w:p w14:paraId="720AA3B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[]</w:t>
      </w:r>
    </w:p>
    <w:p w14:paraId="1D38052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定义越线位置（示例，您需要根据实际情况调整）</w:t>
      </w:r>
    </w:p>
    <w:p w14:paraId="092AF9F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line_position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600  # </w:t>
      </w:r>
      <w:r w:rsidRPr="00027893">
        <w:rPr>
          <w:rFonts w:cs="宋体" w:hint="eastAsia"/>
          <w:sz w:val="20"/>
          <w:lang w:eastAsia="zh-CN"/>
        </w:rPr>
        <w:t>纵坐标</w:t>
      </w:r>
      <w:r w:rsidRPr="00027893">
        <w:rPr>
          <w:rFonts w:ascii="Consolas" w:eastAsia="Consolas" w:hAnsi="Consolas"/>
          <w:sz w:val="20"/>
          <w:lang w:eastAsia="zh-CN"/>
        </w:rPr>
        <w:t xml:space="preserve"> y</w:t>
      </w:r>
      <w:r w:rsidRPr="00027893">
        <w:rPr>
          <w:rFonts w:cs="宋体" w:hint="eastAsia"/>
          <w:sz w:val="20"/>
          <w:lang w:eastAsia="zh-CN"/>
        </w:rPr>
        <w:t>，表示线段的位置</w:t>
      </w:r>
    </w:p>
    <w:p w14:paraId="50C5680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初始化越线计数器和记录已经越过线的车辆的集合</w:t>
      </w:r>
    </w:p>
    <w:p w14:paraId="4034BDD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0</w:t>
      </w:r>
    </w:p>
    <w:p w14:paraId="4262DCA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crossed_vehicles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set()</w:t>
      </w:r>
    </w:p>
    <w:p w14:paraId="65B7074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循环视频</w:t>
      </w:r>
    </w:p>
    <w:p w14:paraId="399FBD4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while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cap.isOpened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():</w:t>
      </w:r>
    </w:p>
    <w:p w14:paraId="402D68B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读取一帧</w:t>
      </w:r>
    </w:p>
    <w:p w14:paraId="291734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success, frame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cap.read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7A444FA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if success:</w:t>
      </w:r>
    </w:p>
    <w:p w14:paraId="29AFDF9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用户没有指定类别</w:t>
      </w:r>
    </w:p>
    <w:p w14:paraId="5B220A8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if class4 == -1:</w:t>
      </w:r>
    </w:p>
    <w:p w14:paraId="43FBF43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Run YOLOv8 tracking </w:t>
      </w:r>
      <w:r w:rsidRPr="00027893">
        <w:rPr>
          <w:rFonts w:cs="宋体" w:hint="eastAsia"/>
          <w:sz w:val="20"/>
          <w:lang w:eastAsia="zh-CN"/>
        </w:rPr>
        <w:t>模型</w:t>
      </w:r>
    </w:p>
    <w:p w14:paraId="33D44A1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model.track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persist=True, conf=conf4,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=IOU4, show=False)</w:t>
      </w:r>
    </w:p>
    <w:p w14:paraId="722ABD4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用户指定了类别</w:t>
      </w:r>
    </w:p>
    <w:p w14:paraId="6CAC28B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else:</w:t>
      </w:r>
    </w:p>
    <w:p w14:paraId="23A362F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Run YOLOv8 tracking </w:t>
      </w:r>
      <w:r w:rsidRPr="00027893">
        <w:rPr>
          <w:rFonts w:cs="宋体" w:hint="eastAsia"/>
          <w:sz w:val="20"/>
          <w:lang w:eastAsia="zh-CN"/>
        </w:rPr>
        <w:t>模型</w:t>
      </w:r>
    </w:p>
    <w:p w14:paraId="4E18F0F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results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model.track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(frame, persist=True, conf=conf4,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iou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=IOU4, classes=class4, show=False)</w:t>
      </w:r>
    </w:p>
    <w:p w14:paraId="2DE09C3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</w:t>
      </w:r>
      <w:r w:rsidRPr="00027893">
        <w:rPr>
          <w:rFonts w:cs="宋体" w:hint="eastAsia"/>
          <w:sz w:val="20"/>
          <w:lang w:eastAsia="zh-CN"/>
        </w:rPr>
        <w:t>拿到</w:t>
      </w:r>
      <w:r w:rsidRPr="00027893">
        <w:rPr>
          <w:rFonts w:ascii="Consolas" w:eastAsia="Consolas" w:hAnsi="Consolas"/>
          <w:sz w:val="20"/>
          <w:lang w:eastAsia="zh-CN"/>
        </w:rPr>
        <w:t xml:space="preserve"> boxes</w:t>
      </w:r>
      <w:r w:rsidRPr="00027893">
        <w:rPr>
          <w:rFonts w:cs="宋体" w:hint="eastAsia"/>
          <w:sz w:val="20"/>
          <w:lang w:eastAsia="zh-CN"/>
        </w:rPr>
        <w:t>这个矩形框</w:t>
      </w:r>
      <w:r w:rsidRPr="00027893">
        <w:rPr>
          <w:rFonts w:ascii="Consolas" w:eastAsia="Consolas" w:hAnsi="Consolas"/>
          <w:sz w:val="20"/>
          <w:lang w:eastAsia="zh-CN"/>
        </w:rPr>
        <w:t xml:space="preserve"> </w:t>
      </w:r>
      <w:r w:rsidRPr="00027893">
        <w:rPr>
          <w:rFonts w:cs="宋体" w:hint="eastAsia"/>
          <w:sz w:val="20"/>
          <w:lang w:eastAsia="zh-CN"/>
        </w:rPr>
        <w:t>和</w:t>
      </w:r>
      <w:r w:rsidRPr="00027893">
        <w:rPr>
          <w:rFonts w:ascii="Consolas" w:eastAsia="Consolas" w:hAnsi="Consolas"/>
          <w:sz w:val="20"/>
          <w:lang w:eastAsia="zh-CN"/>
        </w:rPr>
        <w:t xml:space="preserve"> track</w:t>
      </w:r>
      <w:r w:rsidRPr="00027893">
        <w:rPr>
          <w:rFonts w:cs="宋体" w:hint="eastAsia"/>
          <w:sz w:val="20"/>
          <w:lang w:eastAsia="zh-CN"/>
        </w:rPr>
        <w:t>跟踪的</w:t>
      </w:r>
      <w:r w:rsidRPr="00027893">
        <w:rPr>
          <w:rFonts w:ascii="Consolas" w:eastAsia="Consolas" w:hAnsi="Consolas"/>
          <w:sz w:val="20"/>
          <w:lang w:eastAsia="zh-CN"/>
        </w:rPr>
        <w:t>IDs</w:t>
      </w:r>
    </w:p>
    <w:p w14:paraId="1CD54F6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boxes = results[0].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boxes.xywh.cpu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3E5329E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        if results[0].boxes.id is not None:</w:t>
      </w:r>
    </w:p>
    <w:p w14:paraId="177C8CA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results[0].boxes.id.int().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cpu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tolist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202D439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绘制结果到框</w:t>
      </w:r>
      <w:r w:rsidRPr="00027893">
        <w:rPr>
          <w:rFonts w:ascii="Consolas" w:eastAsia="Consolas" w:hAnsi="Consolas"/>
          <w:sz w:val="20"/>
          <w:lang w:eastAsia="zh-CN"/>
        </w:rPr>
        <w:t>frame</w:t>
      </w:r>
      <w:r w:rsidRPr="00027893">
        <w:rPr>
          <w:rFonts w:cs="宋体" w:hint="eastAsia"/>
          <w:sz w:val="20"/>
          <w:lang w:eastAsia="zh-CN"/>
        </w:rPr>
        <w:t>中</w:t>
      </w:r>
    </w:p>
    <w:p w14:paraId="03874FB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results[0].plot()</w:t>
      </w:r>
    </w:p>
    <w:p w14:paraId="790A51C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根据不同车不同锚框来绘制轨迹</w:t>
      </w:r>
    </w:p>
    <w:p w14:paraId="1BF157B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for box,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in zip(boxes,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):</w:t>
      </w:r>
    </w:p>
    <w:p w14:paraId="14BF593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x, y, w, h = box</w:t>
      </w:r>
    </w:p>
    <w:p w14:paraId="0BCE098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track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track_history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]  # </w:t>
      </w:r>
      <w:r w:rsidRPr="00027893">
        <w:rPr>
          <w:rFonts w:cs="宋体" w:hint="eastAsia"/>
          <w:sz w:val="20"/>
          <w:lang w:eastAsia="zh-CN"/>
        </w:rPr>
        <w:t>不同车对应不同</w:t>
      </w:r>
      <w:r w:rsidRPr="00027893">
        <w:rPr>
          <w:rFonts w:ascii="Consolas" w:eastAsia="Consolas" w:hAnsi="Consolas"/>
          <w:sz w:val="20"/>
          <w:lang w:eastAsia="zh-CN"/>
        </w:rPr>
        <w:t>track</w:t>
      </w:r>
    </w:p>
    <w:p w14:paraId="7A50D15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track.append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((float(x), float(y)))  # x, y </w:t>
      </w:r>
      <w:r w:rsidRPr="00027893">
        <w:rPr>
          <w:rFonts w:cs="宋体" w:hint="eastAsia"/>
          <w:sz w:val="20"/>
          <w:lang w:eastAsia="zh-CN"/>
        </w:rPr>
        <w:t>锚框中心点坐标</w:t>
      </w:r>
    </w:p>
    <w:p w14:paraId="097AF6A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超过</w:t>
      </w:r>
      <w:r w:rsidRPr="00027893">
        <w:rPr>
          <w:rFonts w:ascii="Consolas" w:eastAsia="Consolas" w:hAnsi="Consolas"/>
          <w:sz w:val="20"/>
          <w:lang w:eastAsia="zh-CN"/>
        </w:rPr>
        <w:t>100</w:t>
      </w:r>
      <w:r w:rsidRPr="00027893">
        <w:rPr>
          <w:rFonts w:cs="宋体" w:hint="eastAsia"/>
          <w:sz w:val="20"/>
          <w:lang w:eastAsia="zh-CN"/>
        </w:rPr>
        <w:t>帧前的</w:t>
      </w:r>
      <w:proofErr w:type="gramStart"/>
      <w:r w:rsidRPr="00027893">
        <w:rPr>
          <w:rFonts w:cs="宋体" w:hint="eastAsia"/>
          <w:sz w:val="20"/>
          <w:lang w:eastAsia="zh-CN"/>
        </w:rPr>
        <w:t>轨迹段会消失</w:t>
      </w:r>
      <w:proofErr w:type="gramEnd"/>
    </w:p>
    <w:p w14:paraId="4D544F0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len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(track) &gt; 100:</w:t>
      </w:r>
    </w:p>
    <w:p w14:paraId="3668F03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track.pop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(0)  # </w:t>
      </w:r>
      <w:r w:rsidRPr="00027893">
        <w:rPr>
          <w:rFonts w:cs="宋体" w:hint="eastAsia"/>
          <w:sz w:val="20"/>
          <w:lang w:eastAsia="zh-CN"/>
        </w:rPr>
        <w:t>弹出队列最前面的元素</w:t>
      </w:r>
    </w:p>
    <w:p w14:paraId="72D4A06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绘制交通轨迹</w:t>
      </w:r>
    </w:p>
    <w:p w14:paraId="6219BC1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points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np.hstack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(track).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astype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(np.int32).reshape((-1, 1, 2))</w:t>
      </w:r>
    </w:p>
    <w:p w14:paraId="1051E58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cv2.polylines(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[points],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isClosed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=False, color=(250, 170, 0), thickness=8)</w:t>
      </w:r>
    </w:p>
    <w:p w14:paraId="30DF025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检查车辆的中心点是否超过了越线的位置，并且车辆没有被记录过</w:t>
      </w:r>
    </w:p>
    <w:p w14:paraId="766AD54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if y &lt;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line_position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and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not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crossed_vehicles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7B8595D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[0] -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line_position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4ED1E2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+= 1</w:t>
      </w:r>
    </w:p>
    <w:p w14:paraId="64E44AD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crossed_vehicles.add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track_id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2517046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查看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cs="宋体" w:hint="eastAsia"/>
          <w:sz w:val="20"/>
          <w:lang w:eastAsia="zh-CN"/>
        </w:rPr>
        <w:t>的状态</w:t>
      </w:r>
    </w:p>
    <w:p w14:paraId="7F109A0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AF25B6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r w:rsidRPr="00027893">
        <w:rPr>
          <w:rFonts w:cs="宋体" w:hint="eastAsia"/>
          <w:sz w:val="20"/>
          <w:lang w:eastAsia="zh-CN"/>
        </w:rPr>
        <w:t>绘制越线检测线</w:t>
      </w:r>
    </w:p>
    <w:p w14:paraId="7EAA771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                cv2.line(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(0,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line_position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),</w:t>
      </w:r>
    </w:p>
    <w:p w14:paraId="6CA73E9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 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[1],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line_position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), (0, 255, 0),</w:t>
      </w:r>
    </w:p>
    <w:p w14:paraId="6718F84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 2)</w:t>
      </w:r>
    </w:p>
    <w:p w14:paraId="43FA8CE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    # </w:t>
      </w:r>
      <w:proofErr w:type="gramStart"/>
      <w:r w:rsidRPr="00027893">
        <w:rPr>
          <w:rFonts w:cs="宋体" w:hint="eastAsia"/>
          <w:sz w:val="20"/>
          <w:lang w:eastAsia="zh-CN"/>
        </w:rPr>
        <w:t>在帧上</w:t>
      </w:r>
      <w:proofErr w:type="gramEnd"/>
      <w:r w:rsidRPr="00027893">
        <w:rPr>
          <w:rFonts w:cs="宋体" w:hint="eastAsia"/>
          <w:sz w:val="20"/>
          <w:lang w:eastAsia="zh-CN"/>
        </w:rPr>
        <w:t>绘制越线计数</w:t>
      </w:r>
    </w:p>
    <w:p w14:paraId="7DFC0EB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cv2.putText(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f'Crossed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line count: {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}',</w:t>
      </w:r>
    </w:p>
    <w:p w14:paraId="49CEA24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    (50, 100), cv2.FONT_HERSHEY_SIMPLEX, 2,</w:t>
      </w:r>
    </w:p>
    <w:p w14:paraId="173394F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    (255, 200, 0), 3, cv2.LINE_AA)</w:t>
      </w:r>
    </w:p>
    <w:p w14:paraId="30E6C38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查看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cs="宋体" w:hint="eastAsia"/>
          <w:sz w:val="20"/>
          <w:lang w:eastAsia="zh-CN"/>
        </w:rPr>
        <w:t>格式</w:t>
      </w:r>
    </w:p>
    <w:p w14:paraId="1FE7552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8B992F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# </w:t>
      </w:r>
      <w:r w:rsidRPr="00027893">
        <w:rPr>
          <w:rFonts w:cs="宋体" w:hint="eastAsia"/>
          <w:sz w:val="20"/>
          <w:lang w:eastAsia="zh-CN"/>
        </w:rPr>
        <w:t>将带有跟踪结果的帧</w:t>
      </w:r>
      <w:proofErr w:type="gramStart"/>
      <w:r w:rsidRPr="00027893">
        <w:rPr>
          <w:rFonts w:cs="宋体" w:hint="eastAsia"/>
          <w:sz w:val="20"/>
          <w:lang w:eastAsia="zh-CN"/>
        </w:rPr>
        <w:t>添加到帧列表</w:t>
      </w:r>
      <w:proofErr w:type="gramEnd"/>
      <w:r w:rsidRPr="00027893">
        <w:rPr>
          <w:rFonts w:cs="宋体" w:hint="eastAsia"/>
          <w:sz w:val="20"/>
          <w:lang w:eastAsia="zh-CN"/>
        </w:rPr>
        <w:t>中</w:t>
      </w:r>
    </w:p>
    <w:p w14:paraId="52485F4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video_frames.append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annotated_frame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D7D0F0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else:</w:t>
      </w:r>
    </w:p>
    <w:p w14:paraId="01B725C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# Break the </w:t>
      </w:r>
      <w:r w:rsidRPr="00027893">
        <w:rPr>
          <w:rFonts w:cs="宋体" w:hint="eastAsia"/>
          <w:sz w:val="20"/>
          <w:lang w:eastAsia="zh-CN"/>
        </w:rPr>
        <w:t>循环</w:t>
      </w:r>
      <w:r w:rsidRPr="00027893">
        <w:rPr>
          <w:rFonts w:ascii="Consolas" w:eastAsia="Consolas" w:hAnsi="Consolas"/>
          <w:sz w:val="20"/>
          <w:lang w:eastAsia="zh-CN"/>
        </w:rPr>
        <w:t xml:space="preserve"> if video </w:t>
      </w:r>
      <w:r w:rsidRPr="00027893">
        <w:rPr>
          <w:rFonts w:cs="宋体" w:hint="eastAsia"/>
          <w:sz w:val="20"/>
          <w:lang w:eastAsia="zh-CN"/>
        </w:rPr>
        <w:t>到达末尾</w:t>
      </w:r>
    </w:p>
    <w:p w14:paraId="6A31757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break</w:t>
      </w:r>
    </w:p>
    <w:p w14:paraId="06747A8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获取视频帧的维度</w:t>
      </w:r>
    </w:p>
    <w:p w14:paraId="3D8E4AA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(3))</w:t>
      </w:r>
    </w:p>
    <w:p w14:paraId="16D334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(4))</w:t>
      </w:r>
    </w:p>
    <w:p w14:paraId="3F96A1E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创建</w:t>
      </w:r>
      <w:r w:rsidRPr="00027893">
        <w:rPr>
          <w:rFonts w:ascii="Consolas" w:eastAsia="Consolas" w:hAnsi="Consolas"/>
          <w:sz w:val="20"/>
          <w:lang w:eastAsia="zh-CN"/>
        </w:rPr>
        <w:t>VideoWriter</w:t>
      </w:r>
      <w:r w:rsidRPr="00027893">
        <w:rPr>
          <w:rFonts w:cs="宋体" w:hint="eastAsia"/>
          <w:sz w:val="20"/>
          <w:lang w:eastAsia="zh-CN"/>
        </w:rPr>
        <w:t>对象</w:t>
      </w:r>
    </w:p>
    <w:p w14:paraId="10CF366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cv2.VideoWriter_fourcc(*'mp4v')</w:t>
      </w:r>
    </w:p>
    <w:p w14:paraId="7867BCF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out = cv2.VideoWriter("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fourcc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20.0,</w:t>
      </w:r>
    </w:p>
    <w:p w14:paraId="3EC8AFD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frame_width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frame_height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</w:t>
      </w:r>
    </w:p>
    <w:p w14:paraId="340D8A0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proofErr w:type="gramStart"/>
      <w:r w:rsidRPr="00027893">
        <w:rPr>
          <w:rFonts w:cs="宋体" w:hint="eastAsia"/>
          <w:sz w:val="20"/>
          <w:lang w:eastAsia="zh-CN"/>
        </w:rPr>
        <w:t>遍历带</w:t>
      </w:r>
      <w:proofErr w:type="gramEnd"/>
      <w:r w:rsidRPr="00027893">
        <w:rPr>
          <w:rFonts w:cs="宋体" w:hint="eastAsia"/>
          <w:sz w:val="20"/>
          <w:lang w:eastAsia="zh-CN"/>
        </w:rPr>
        <w:t>轨迹的帧列表，合成一起组成视频并写入到目标视频中</w:t>
      </w:r>
    </w:p>
    <w:p w14:paraId="067491E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for frame in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video_frames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410ED5B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# Write the annotated frame to the output video</w:t>
      </w:r>
    </w:p>
    <w:p w14:paraId="712A86A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out.write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(frame)</w:t>
      </w:r>
    </w:p>
    <w:p w14:paraId="077DA4F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输出越线车辆的数量</w:t>
      </w:r>
    </w:p>
    <w:p w14:paraId="7A2D826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    print("Crossed line count:",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crossed_line_count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EF05C8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释放摄像头流</w:t>
      </w:r>
    </w:p>
    <w:p w14:paraId="261A2FA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cap.release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55A33BF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关闭输出视频流</w:t>
      </w:r>
    </w:p>
    <w:p w14:paraId="724036D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out.release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2484B43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1202813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0523EFA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处理好后，展示轨迹视频</w:t>
      </w:r>
    </w:p>
    <w:p w14:paraId="4EAD96E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7482454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self.media_player4.setMedia(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QMediaContent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QUrl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)))</w:t>
      </w:r>
    </w:p>
    <w:p w14:paraId="44A975B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self.media_player4.play()</w:t>
      </w:r>
    </w:p>
    <w:p w14:paraId="34159FC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看看预测好的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" + "./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video_output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/" +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C9EAAB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2E092FF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3182C52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00D1D3D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# --- tab5 dataset ---</w:t>
      </w:r>
    </w:p>
    <w:p w14:paraId="0CB7B5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selectDataset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7EB3CDB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打开文件对话框，选择要读取的文件</w:t>
      </w:r>
    </w:p>
    <w:p w14:paraId="52E7393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QFileDialog.getOpenFileName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(None, '</w:t>
      </w:r>
      <w:r w:rsidRPr="00027893">
        <w:rPr>
          <w:rFonts w:cs="宋体" w:hint="eastAsia"/>
          <w:sz w:val="20"/>
          <w:lang w:eastAsia="zh-CN"/>
        </w:rPr>
        <w:t>选择要读取的文件</w:t>
      </w:r>
      <w:r w:rsidRPr="00027893">
        <w:rPr>
          <w:rFonts w:ascii="Consolas" w:eastAsia="Consolas" w:hAnsi="Consolas"/>
          <w:sz w:val="20"/>
          <w:lang w:eastAsia="zh-CN"/>
        </w:rPr>
        <w:t>', '.',</w:t>
      </w:r>
    </w:p>
    <w:p w14:paraId="0B8B95E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                               'Excel Files (*.xlsx 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xls</w:t>
      </w:r>
      <w:proofErr w:type="spellEnd"/>
      <w:proofErr w:type="gramStart"/>
      <w:r w:rsidRPr="00027893">
        <w:rPr>
          <w:rFonts w:ascii="Consolas" w:eastAsia="Consolas" w:hAnsi="Consolas"/>
          <w:sz w:val="20"/>
          <w:lang w:eastAsia="zh-CN"/>
        </w:rPr>
        <w:t>);;</w:t>
      </w:r>
      <w:proofErr w:type="gramEnd"/>
      <w:r w:rsidRPr="00027893">
        <w:rPr>
          <w:rFonts w:ascii="Consolas" w:eastAsia="Consolas" w:hAnsi="Consolas"/>
          <w:sz w:val="20"/>
          <w:lang w:eastAsia="zh-CN"/>
        </w:rPr>
        <w:t>CSV Files (*.csv)')</w:t>
      </w:r>
    </w:p>
    <w:p w14:paraId="05038AD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73F29A4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file_path.endswith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('.xlsx'):</w:t>
      </w:r>
    </w:p>
    <w:p w14:paraId="3D162BE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r w:rsidRPr="00027893">
        <w:rPr>
          <w:rFonts w:cs="宋体" w:hint="eastAsia"/>
          <w:sz w:val="20"/>
          <w:lang w:eastAsia="zh-CN"/>
        </w:rPr>
        <w:t>正在读取</w:t>
      </w:r>
      <w:r w:rsidRPr="00027893">
        <w:rPr>
          <w:rFonts w:ascii="Consolas" w:eastAsia="Consolas" w:hAnsi="Consolas"/>
          <w:sz w:val="20"/>
          <w:lang w:eastAsia="zh-CN"/>
        </w:rPr>
        <w:t xml:space="preserve"> Excel </w:t>
      </w:r>
      <w:r w:rsidRPr="00027893">
        <w:rPr>
          <w:rFonts w:cs="宋体" w:hint="eastAsia"/>
          <w:sz w:val="20"/>
          <w:lang w:eastAsia="zh-CN"/>
        </w:rPr>
        <w:t>文件，请稍候</w:t>
      </w:r>
      <w:r w:rsidRPr="00027893">
        <w:rPr>
          <w:rFonts w:ascii="Consolas" w:eastAsia="Consolas" w:hAnsi="Consolas"/>
          <w:sz w:val="20"/>
          <w:lang w:eastAsia="zh-CN"/>
        </w:rPr>
        <w:t>...")</w:t>
      </w:r>
    </w:p>
    <w:p w14:paraId="16A006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try:</w:t>
      </w:r>
    </w:p>
    <w:p w14:paraId="1427444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xlsx_file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pd.ExcelFile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417447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pd.read_excel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xlsx_file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24E0C63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        except Exception as e:</w:t>
      </w:r>
    </w:p>
    <w:p w14:paraId="5E220DD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print(e)</w:t>
      </w:r>
    </w:p>
    <w:p w14:paraId="5B7AD33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r w:rsidRPr="00027893">
        <w:rPr>
          <w:rFonts w:cs="宋体" w:hint="eastAsia"/>
          <w:sz w:val="20"/>
          <w:lang w:eastAsia="zh-CN"/>
        </w:rPr>
        <w:t>读取成功！</w:t>
      </w:r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1205CF7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elif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file_path.endswith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('.csv'):</w:t>
      </w:r>
    </w:p>
    <w:p w14:paraId="03F4734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读取</w:t>
      </w:r>
      <w:r w:rsidRPr="00027893">
        <w:rPr>
          <w:rFonts w:ascii="Consolas" w:eastAsia="Consolas" w:hAnsi="Consolas"/>
          <w:sz w:val="20"/>
          <w:lang w:eastAsia="zh-CN"/>
        </w:rPr>
        <w:t xml:space="preserve"> csv </w:t>
      </w:r>
      <w:r w:rsidRPr="00027893">
        <w:rPr>
          <w:rFonts w:cs="宋体" w:hint="eastAsia"/>
          <w:sz w:val="20"/>
          <w:lang w:eastAsia="zh-CN"/>
        </w:rPr>
        <w:t>文件</w:t>
      </w:r>
    </w:p>
    <w:p w14:paraId="53F63D7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r w:rsidRPr="00027893">
        <w:rPr>
          <w:rFonts w:cs="宋体" w:hint="eastAsia"/>
          <w:sz w:val="20"/>
          <w:lang w:eastAsia="zh-CN"/>
        </w:rPr>
        <w:t>正在读取</w:t>
      </w:r>
      <w:r w:rsidRPr="00027893">
        <w:rPr>
          <w:rFonts w:ascii="Consolas" w:eastAsia="Consolas" w:hAnsi="Consolas"/>
          <w:sz w:val="20"/>
          <w:lang w:eastAsia="zh-CN"/>
        </w:rPr>
        <w:t xml:space="preserve"> CSV </w:t>
      </w:r>
      <w:r w:rsidRPr="00027893">
        <w:rPr>
          <w:rFonts w:cs="宋体" w:hint="eastAsia"/>
          <w:sz w:val="20"/>
          <w:lang w:eastAsia="zh-CN"/>
        </w:rPr>
        <w:t>文件，请稍候</w:t>
      </w:r>
      <w:r w:rsidRPr="00027893">
        <w:rPr>
          <w:rFonts w:ascii="Consolas" w:eastAsia="Consolas" w:hAnsi="Consolas"/>
          <w:sz w:val="20"/>
          <w:lang w:eastAsia="zh-CN"/>
        </w:rPr>
        <w:t>...")</w:t>
      </w:r>
    </w:p>
    <w:p w14:paraId="28A192B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pd.read_csv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59865A0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r w:rsidRPr="00027893">
        <w:rPr>
          <w:rFonts w:cs="宋体" w:hint="eastAsia"/>
          <w:sz w:val="20"/>
          <w:lang w:eastAsia="zh-CN"/>
        </w:rPr>
        <w:t>读取成功！</w:t>
      </w:r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1239DAA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try:</w:t>
      </w:r>
    </w:p>
    <w:p w14:paraId="5085ED0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设置表格的行数和列数并显示</w:t>
      </w:r>
    </w:p>
    <w:p w14:paraId="3CE397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self.xlsx.setRowCount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[0])</w:t>
      </w:r>
    </w:p>
    <w:p w14:paraId="023A3D9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self.xlsx.setColumnCount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[1])</w:t>
      </w:r>
    </w:p>
    <w:p w14:paraId="0F5A82C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self.show_row.setText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(str(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[0]))</w:t>
      </w:r>
    </w:p>
    <w:p w14:paraId="1E57145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self.show_col.setText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(str(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[1]))</w:t>
      </w:r>
    </w:p>
    <w:p w14:paraId="0DB3F92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设置列标签</w:t>
      </w:r>
    </w:p>
    <w:p w14:paraId="4C69A20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self.xlsx.setHorizontalHeaderLabels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self.df.columns.tolist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())</w:t>
      </w:r>
    </w:p>
    <w:p w14:paraId="0B790EF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# </w:t>
      </w:r>
      <w:r w:rsidRPr="00027893">
        <w:rPr>
          <w:rFonts w:cs="宋体" w:hint="eastAsia"/>
          <w:sz w:val="20"/>
          <w:lang w:eastAsia="zh-CN"/>
        </w:rPr>
        <w:t>填充表格</w:t>
      </w:r>
    </w:p>
    <w:p w14:paraId="3E3F738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for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in range(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[0]):</w:t>
      </w:r>
    </w:p>
    <w:p w14:paraId="233F76B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    for j in range(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self.df.shape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[1]):</w:t>
      </w:r>
    </w:p>
    <w:p w14:paraId="54BAAD5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item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QTableWidgetItem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(str(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self.df.iloc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j]))</w:t>
      </w:r>
    </w:p>
    <w:p w14:paraId="1899A2E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self.xlsx.setItem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, j, item)</w:t>
      </w:r>
    </w:p>
    <w:p w14:paraId="590C254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except Exception as e:</w:t>
      </w:r>
    </w:p>
    <w:p w14:paraId="41FF041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print("</w:t>
      </w:r>
      <w:r w:rsidRPr="00027893">
        <w:rPr>
          <w:rFonts w:cs="宋体" w:hint="eastAsia"/>
          <w:sz w:val="20"/>
          <w:lang w:eastAsia="zh-CN"/>
        </w:rPr>
        <w:t>请输入有效的数据集！</w:t>
      </w:r>
      <w:r w:rsidRPr="00027893">
        <w:rPr>
          <w:rFonts w:ascii="Consolas" w:eastAsia="Consolas" w:hAnsi="Consolas"/>
          <w:sz w:val="20"/>
          <w:lang w:eastAsia="zh-CN"/>
        </w:rPr>
        <w:t>", e)</w:t>
      </w:r>
    </w:p>
    <w:p w14:paraId="6F4BA98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44B3D0C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用户取消了数据</w:t>
      </w:r>
      <w:proofErr w:type="gramStart"/>
      <w:r w:rsidRPr="00027893">
        <w:rPr>
          <w:rFonts w:cs="宋体" w:hint="eastAsia"/>
          <w:sz w:val="20"/>
          <w:lang w:eastAsia="zh-CN"/>
        </w:rPr>
        <w:t>集选择</w:t>
      </w:r>
      <w:proofErr w:type="gramEnd"/>
      <w:r w:rsidRPr="00027893">
        <w:rPr>
          <w:rFonts w:cs="宋体" w:hint="eastAsia"/>
          <w:sz w:val="20"/>
          <w:lang w:eastAsia="zh-CN"/>
        </w:rPr>
        <w:t>操作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415E0ED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506BCA5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523F021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def drawChart5(self):</w:t>
      </w:r>
    </w:p>
    <w:p w14:paraId="5640F27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拿到用户输入</w:t>
      </w:r>
      <w:r w:rsidRPr="00027893">
        <w:rPr>
          <w:rFonts w:ascii="Consolas" w:eastAsia="Consolas" w:hAnsi="Consolas"/>
          <w:sz w:val="20"/>
          <w:lang w:eastAsia="zh-CN"/>
        </w:rPr>
        <w:t>id</w:t>
      </w:r>
      <w:r w:rsidRPr="00027893">
        <w:rPr>
          <w:rFonts w:cs="宋体" w:hint="eastAsia"/>
          <w:sz w:val="20"/>
          <w:lang w:eastAsia="zh-CN"/>
        </w:rPr>
        <w:t>，如果没输入就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MessageBox</w:t>
      </w:r>
      <w:proofErr w:type="spellEnd"/>
      <w:r w:rsidRPr="00027893">
        <w:rPr>
          <w:rFonts w:cs="宋体" w:hint="eastAsia"/>
          <w:sz w:val="20"/>
          <w:lang w:eastAsia="zh-CN"/>
        </w:rPr>
        <w:t>提示</w:t>
      </w:r>
    </w:p>
    <w:p w14:paraId="14A1C61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self.input_id.text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 == '':</w:t>
      </w:r>
    </w:p>
    <w:p w14:paraId="1D38856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print("</w:t>
      </w:r>
      <w:r w:rsidRPr="00027893">
        <w:rPr>
          <w:rFonts w:cs="宋体" w:hint="eastAsia"/>
          <w:sz w:val="20"/>
          <w:lang w:eastAsia="zh-CN"/>
        </w:rPr>
        <w:t>请输入想要绘制轨迹的物体</w:t>
      </w:r>
      <w:r w:rsidRPr="00027893">
        <w:rPr>
          <w:rFonts w:ascii="Consolas" w:eastAsia="Consolas" w:hAnsi="Consolas"/>
          <w:sz w:val="20"/>
          <w:lang w:eastAsia="zh-CN"/>
        </w:rPr>
        <w:t>id")</w:t>
      </w:r>
    </w:p>
    <w:p w14:paraId="1C6239E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dialog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7F540DF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dialog.setWindowTitle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('warning')</w:t>
      </w:r>
    </w:p>
    <w:p w14:paraId="56A8754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dialog.setIcon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QMessageBox.Warning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7A8EA3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</w:t>
      </w:r>
      <w:r w:rsidRPr="00027893">
        <w:rPr>
          <w:rFonts w:cs="宋体" w:hint="eastAsia"/>
          <w:sz w:val="20"/>
          <w:lang w:eastAsia="zh-CN"/>
        </w:rPr>
        <w:t>请先输入想要绘制轨迹的物体</w:t>
      </w:r>
      <w:r w:rsidRPr="00027893">
        <w:rPr>
          <w:rFonts w:ascii="Consolas" w:eastAsia="Consolas" w:hAnsi="Consolas"/>
          <w:sz w:val="20"/>
          <w:lang w:eastAsia="zh-CN"/>
        </w:rPr>
        <w:t>id')</w:t>
      </w:r>
    </w:p>
    <w:p w14:paraId="462DC7E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dialog.exec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_()</w:t>
      </w:r>
    </w:p>
    <w:p w14:paraId="655B8C5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0422C24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输入后还要判断输入是否合法</w:t>
      </w:r>
    </w:p>
    <w:p w14:paraId="44835F1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7EE35AD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myinput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self.input_id.text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())</w:t>
      </w:r>
    </w:p>
    <w:p w14:paraId="73206BA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except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ValueError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3DCFC50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如果用户输入的不是整数，显示一个错误提示框</w:t>
      </w:r>
    </w:p>
    <w:p w14:paraId="66C5ACA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QMessageBox.warning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'error', '</w:t>
      </w:r>
      <w:r w:rsidRPr="00027893">
        <w:rPr>
          <w:rFonts w:cs="宋体" w:hint="eastAsia"/>
          <w:sz w:val="20"/>
          <w:lang w:eastAsia="zh-CN"/>
        </w:rPr>
        <w:t>请输入有效的整数</w:t>
      </w:r>
      <w:r w:rsidRPr="00027893">
        <w:rPr>
          <w:rFonts w:ascii="Consolas" w:eastAsia="Consolas" w:hAnsi="Consolas"/>
          <w:sz w:val="20"/>
          <w:lang w:eastAsia="zh-CN"/>
        </w:rPr>
        <w:t xml:space="preserve">',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QMessageBox.Ok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487C5A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659E56A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6705BD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myinput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1F7FAF3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查询所有的行数据，根据</w:t>
      </w:r>
      <w:r w:rsidRPr="00027893">
        <w:rPr>
          <w:rFonts w:ascii="Consolas" w:eastAsia="Consolas" w:hAnsi="Consolas"/>
          <w:sz w:val="20"/>
          <w:lang w:eastAsia="zh-CN"/>
        </w:rPr>
        <w:t>id</w:t>
      </w:r>
      <w:r w:rsidRPr="00027893">
        <w:rPr>
          <w:rFonts w:cs="宋体" w:hint="eastAsia"/>
          <w:sz w:val="20"/>
          <w:lang w:eastAsia="zh-CN"/>
        </w:rPr>
        <w:t>筛选出符合条件的行</w:t>
      </w:r>
    </w:p>
    <w:p w14:paraId="007139E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12C72ED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['Track ID'] ==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myinput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7E5D5C8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data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[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self.df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['Track ID'] ==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myinput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]</w:t>
      </w:r>
    </w:p>
    <w:p w14:paraId="5EB38BA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data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data.reset_index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(drop=True)</w:t>
      </w:r>
    </w:p>
    <w:p w14:paraId="2900AD5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1A06437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7D55E3F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选择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x,y</w:t>
      </w:r>
      <w:proofErr w:type="spellEnd"/>
      <w:r w:rsidRPr="00027893">
        <w:rPr>
          <w:rFonts w:cs="宋体" w:hint="eastAsia"/>
          <w:sz w:val="20"/>
          <w:lang w:eastAsia="zh-CN"/>
        </w:rPr>
        <w:t>两列数据绘制散点图</w:t>
      </w:r>
    </w:p>
    <w:p w14:paraId="6316A6F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>        print("</w:t>
      </w:r>
      <w:r w:rsidRPr="00027893">
        <w:rPr>
          <w:rFonts w:cs="宋体" w:hint="eastAsia"/>
          <w:sz w:val="20"/>
          <w:lang w:eastAsia="zh-CN"/>
        </w:rPr>
        <w:t>正在画了</w:t>
      </w:r>
      <w:r w:rsidRPr="00027893">
        <w:rPr>
          <w:rFonts w:ascii="Consolas" w:eastAsia="Consolas" w:hAnsi="Consolas"/>
          <w:sz w:val="20"/>
          <w:lang w:eastAsia="zh-CN"/>
        </w:rPr>
        <w:t>...")</w:t>
      </w:r>
    </w:p>
    <w:p w14:paraId="7710028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位置图</w:t>
      </w:r>
    </w:p>
    <w:p w14:paraId="3C3D189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try:</w:t>
      </w:r>
    </w:p>
    <w:p w14:paraId="0EE4E09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self.figure5 = Figure(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figsize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=(4, 3))</w:t>
      </w:r>
    </w:p>
    <w:p w14:paraId="7D883613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self.myax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self.figure5.add_subplot(111)</w:t>
      </w:r>
    </w:p>
    <w:p w14:paraId="6D8F6C7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self.canvas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FigureCanvas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(self.figure5)</w:t>
      </w:r>
    </w:p>
    <w:p w14:paraId="3240EAE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x = data['X']</w:t>
      </w:r>
    </w:p>
    <w:p w14:paraId="7F81238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y = data['Y']</w:t>
      </w:r>
    </w:p>
    <w:p w14:paraId="183D741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print(x)</w:t>
      </w:r>
    </w:p>
    <w:p w14:paraId="089BAC7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self.myax.set_title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('location x and y')</w:t>
      </w:r>
    </w:p>
    <w:p w14:paraId="573317D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self.myax.scatter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(x, y, c='green')</w:t>
      </w:r>
    </w:p>
    <w:p w14:paraId="5E271E3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self.canvas.draw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DBF5F9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scene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QGraphicsScene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</w:t>
      </w:r>
    </w:p>
    <w:p w14:paraId="51C36A3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scene.addWidget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self.canvas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50CDAC1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self.chart5.setScene(scene)</w:t>
      </w:r>
    </w:p>
    <w:p w14:paraId="7D4F194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再把类别图也显示出来</w:t>
      </w:r>
    </w:p>
    <w:p w14:paraId="5E8AE5A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scene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QGraphicsScene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119A395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print(data['Category'])</w:t>
      </w:r>
    </w:p>
    <w:p w14:paraId="6495FB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img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QPixmap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f"image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/{data['Category'][0]}.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")</w:t>
      </w:r>
    </w:p>
    <w:p w14:paraId="68D74E4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img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img.scaled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(200, 200)</w:t>
      </w:r>
    </w:p>
    <w:p w14:paraId="26E303A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scene.addPixmap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img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E104C9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self.show_image5.setScene(scene)</w:t>
      </w:r>
    </w:p>
    <w:p w14:paraId="025874F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except Exception as e:</w:t>
      </w:r>
    </w:p>
    <w:p w14:paraId="168CBFE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print(e)</w:t>
      </w:r>
    </w:p>
    <w:p w14:paraId="30AA473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0F7B4BC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导出位置图表</w:t>
      </w:r>
    </w:p>
    <w:p w14:paraId="08178EC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export_chart5(self):</w:t>
      </w:r>
    </w:p>
    <w:p w14:paraId="0ACD2E9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# </w:t>
      </w:r>
      <w:r w:rsidRPr="00027893">
        <w:rPr>
          <w:rFonts w:cs="宋体" w:hint="eastAsia"/>
          <w:sz w:val="20"/>
          <w:lang w:eastAsia="zh-CN"/>
        </w:rPr>
        <w:t>拿到想要导出的路径</w:t>
      </w:r>
    </w:p>
    <w:p w14:paraId="7C80A5C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QFileDialog.getSaveFileName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'Save Chart Image', '', 'Images (*.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*.jpg *.bmp)')</w:t>
      </w:r>
    </w:p>
    <w:p w14:paraId="6E649E1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2512515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保存为图片</w:t>
      </w:r>
    </w:p>
    <w:p w14:paraId="4AC7673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self.figure5.savefig(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5ECFCFC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提示用户</w:t>
      </w:r>
    </w:p>
    <w:p w14:paraId="65629F2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try:</w:t>
      </w:r>
    </w:p>
    <w:p w14:paraId="13801B7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dialog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34AA99F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dialog.setWindowTitle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('success')</w:t>
      </w:r>
    </w:p>
    <w:p w14:paraId="0FE09A1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dialog.setIcon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QMessageBox.Information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3684B25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</w:t>
      </w:r>
      <w:r w:rsidRPr="00027893">
        <w:rPr>
          <w:rFonts w:cs="宋体" w:hint="eastAsia"/>
          <w:sz w:val="20"/>
          <w:lang w:eastAsia="zh-CN"/>
        </w:rPr>
        <w:t>导出成功！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1BBA4D6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dialog.exec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_()</w:t>
      </w:r>
    </w:p>
    <w:p w14:paraId="55376EA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except Exception as e:</w:t>
      </w:r>
    </w:p>
    <w:p w14:paraId="4A9D1CD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print(e)</w:t>
      </w:r>
    </w:p>
    <w:p w14:paraId="0869317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469B5A4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用户取消了保存图片操作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50E32A8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35E3B4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7B896C8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# --- tab 6 ---</w:t>
      </w:r>
    </w:p>
    <w:p w14:paraId="62146BF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保存热力图</w:t>
      </w:r>
    </w:p>
    <w:p w14:paraId="447F2ADD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export_chart6_1(self):</w:t>
      </w:r>
    </w:p>
    <w:p w14:paraId="5D9C405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保存热力图</w:t>
      </w:r>
    </w:p>
    <w:p w14:paraId="4E5D4490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pixmap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QPixmap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6B1C24E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获取图表的截图</w:t>
      </w:r>
    </w:p>
    <w:p w14:paraId="31C15F0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pixmap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self.hotmap.grab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6268768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拿到想要导出的路径</w:t>
      </w:r>
    </w:p>
    <w:p w14:paraId="5C97D5B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QFileDialog.getSaveFileName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'Save Chart Image', '', 'Images (*.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*.jpg *.bmp)')</w:t>
      </w:r>
    </w:p>
    <w:p w14:paraId="47EF6C1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471232DA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保存为图片</w:t>
      </w:r>
    </w:p>
    <w:p w14:paraId="2035AB2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pixmap.save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)  # </w:t>
      </w:r>
      <w:r w:rsidRPr="00027893">
        <w:rPr>
          <w:rFonts w:cs="宋体" w:hint="eastAsia"/>
          <w:sz w:val="20"/>
          <w:lang w:eastAsia="zh-CN"/>
        </w:rPr>
        <w:t>保存图表</w:t>
      </w:r>
    </w:p>
    <w:p w14:paraId="45F344A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提示用户</w:t>
      </w:r>
    </w:p>
    <w:p w14:paraId="209E1DA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try:</w:t>
      </w:r>
    </w:p>
    <w:p w14:paraId="6CE364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dialog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6A8914D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dialog.setWindowTitle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('success')</w:t>
      </w:r>
    </w:p>
    <w:p w14:paraId="27F20547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dialog.setIcon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QMessageBox.Information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AC147F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</w:t>
      </w:r>
      <w:r w:rsidRPr="00027893">
        <w:rPr>
          <w:rFonts w:cs="宋体" w:hint="eastAsia"/>
          <w:sz w:val="20"/>
          <w:lang w:eastAsia="zh-CN"/>
        </w:rPr>
        <w:t>导出成功！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33F29A0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dialog.exec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_()</w:t>
      </w:r>
    </w:p>
    <w:p w14:paraId="7D0C13C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except Exception as e:</w:t>
      </w:r>
    </w:p>
    <w:p w14:paraId="536072B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print(e)</w:t>
      </w:r>
    </w:p>
    <w:p w14:paraId="361DCF3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30A2562E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用户取消了保存图片操作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5ED0F23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10E8D0B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4E9CDBA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保存类别词频图</w:t>
      </w:r>
    </w:p>
    <w:p w14:paraId="72A4165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def export_chart6_2(self):</w:t>
      </w:r>
    </w:p>
    <w:p w14:paraId="1BFB1FE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# </w:t>
      </w:r>
      <w:r w:rsidRPr="00027893">
        <w:rPr>
          <w:rFonts w:cs="宋体" w:hint="eastAsia"/>
          <w:sz w:val="20"/>
          <w:lang w:eastAsia="zh-CN"/>
        </w:rPr>
        <w:t>拿到想要导出的路径</w:t>
      </w:r>
    </w:p>
    <w:p w14:paraId="0C033E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, _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QFileDialog.getSaveFileName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(self, 'Save Chart Image', '', 'Images (*.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png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 xml:space="preserve"> *.jpg *.bmp)')</w:t>
      </w:r>
    </w:p>
    <w:p w14:paraId="73828C9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if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:</w:t>
      </w:r>
    </w:p>
    <w:p w14:paraId="72579A7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保存为图片</w:t>
      </w:r>
    </w:p>
    <w:p w14:paraId="25CE014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self.figure6_2.savefig(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file_path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6B13DB3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# </w:t>
      </w:r>
      <w:r w:rsidRPr="00027893">
        <w:rPr>
          <w:rFonts w:cs="宋体" w:hint="eastAsia"/>
          <w:sz w:val="20"/>
          <w:lang w:eastAsia="zh-CN"/>
        </w:rPr>
        <w:t>提示用户</w:t>
      </w:r>
    </w:p>
    <w:p w14:paraId="73CE497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try:</w:t>
      </w:r>
    </w:p>
    <w:p w14:paraId="4BE61F5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lastRenderedPageBreak/>
        <w:t xml:space="preserve">                dialog =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()</w:t>
      </w:r>
    </w:p>
    <w:p w14:paraId="564D5234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dialog.setWindowTitle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('success')</w:t>
      </w:r>
    </w:p>
    <w:p w14:paraId="6F57698F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dialog.setIcon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QMessageBox.Information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)</w:t>
      </w:r>
    </w:p>
    <w:p w14:paraId="07797688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dialog.setText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('</w:t>
      </w:r>
      <w:r w:rsidRPr="00027893">
        <w:rPr>
          <w:rFonts w:cs="宋体" w:hint="eastAsia"/>
          <w:sz w:val="20"/>
          <w:lang w:eastAsia="zh-CN"/>
        </w:rPr>
        <w:t>导出成功！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59C5025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           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dialog.exec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_()</w:t>
      </w:r>
    </w:p>
    <w:p w14:paraId="75F6BF21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except Exception as e:</w:t>
      </w:r>
    </w:p>
    <w:p w14:paraId="160F4FCC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    print(e)</w:t>
      </w:r>
    </w:p>
    <w:p w14:paraId="647513DB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else:</w:t>
      </w:r>
    </w:p>
    <w:p w14:paraId="7A87B516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print('</w:t>
      </w:r>
      <w:r w:rsidRPr="00027893">
        <w:rPr>
          <w:rFonts w:cs="宋体" w:hint="eastAsia"/>
          <w:sz w:val="20"/>
          <w:lang w:eastAsia="zh-CN"/>
        </w:rPr>
        <w:t>用户取消了保存图片操作</w:t>
      </w:r>
      <w:r w:rsidRPr="00027893">
        <w:rPr>
          <w:rFonts w:ascii="Consolas" w:eastAsia="Consolas" w:hAnsi="Consolas"/>
          <w:sz w:val="20"/>
          <w:lang w:eastAsia="zh-CN"/>
        </w:rPr>
        <w:t>')</w:t>
      </w:r>
    </w:p>
    <w:p w14:paraId="433B08D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    return</w:t>
      </w:r>
    </w:p>
    <w:p w14:paraId="4ACF506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</w:p>
    <w:p w14:paraId="0E4CB559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# </w:t>
      </w:r>
      <w:r w:rsidRPr="00027893">
        <w:rPr>
          <w:rFonts w:cs="宋体" w:hint="eastAsia"/>
          <w:sz w:val="20"/>
          <w:lang w:eastAsia="zh-CN"/>
        </w:rPr>
        <w:t>退出函数</w:t>
      </w:r>
    </w:p>
    <w:p w14:paraId="2FD5CBB5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 xml:space="preserve">    def </w:t>
      </w:r>
      <w:proofErr w:type="spellStart"/>
      <w:r w:rsidRPr="00027893">
        <w:rPr>
          <w:rFonts w:ascii="Consolas" w:eastAsia="Consolas" w:hAnsi="Consolas"/>
          <w:sz w:val="20"/>
          <w:lang w:eastAsia="zh-CN"/>
        </w:rPr>
        <w:t>myexit</w:t>
      </w:r>
      <w:proofErr w:type="spellEnd"/>
      <w:r w:rsidRPr="00027893">
        <w:rPr>
          <w:rFonts w:ascii="Consolas" w:eastAsia="Consolas" w:hAnsi="Consolas"/>
          <w:sz w:val="20"/>
          <w:lang w:eastAsia="zh-CN"/>
        </w:rPr>
        <w:t>(self):</w:t>
      </w:r>
    </w:p>
    <w:p w14:paraId="37F4B752" w14:textId="77777777" w:rsidR="00027893" w:rsidRPr="00027893" w:rsidRDefault="00027893" w:rsidP="00027893">
      <w:pPr>
        <w:rPr>
          <w:rFonts w:ascii="Consolas" w:eastAsia="Consolas" w:hAnsi="Consolas"/>
          <w:sz w:val="20"/>
          <w:lang w:eastAsia="zh-CN"/>
        </w:rPr>
      </w:pPr>
      <w:r w:rsidRPr="00027893">
        <w:rPr>
          <w:rFonts w:ascii="Consolas" w:eastAsia="Consolas" w:hAnsi="Consolas"/>
          <w:sz w:val="20"/>
          <w:lang w:eastAsia="zh-CN"/>
        </w:rPr>
        <w:t>        exit()</w:t>
      </w:r>
    </w:p>
    <w:p w14:paraId="42299317" w14:textId="77777777" w:rsidR="00027893" w:rsidRPr="00027893" w:rsidRDefault="00027893" w:rsidP="00027893">
      <w:pPr>
        <w:rPr>
          <w:lang w:eastAsia="zh-CN"/>
        </w:rPr>
      </w:pPr>
    </w:p>
    <w:p w14:paraId="7C238143" w14:textId="77777777" w:rsidR="00027893" w:rsidRPr="00027893" w:rsidRDefault="00027893" w:rsidP="00027893">
      <w:pPr>
        <w:rPr>
          <w:rFonts w:hint="eastAsia"/>
          <w:lang w:eastAsia="zh-CN"/>
        </w:rPr>
      </w:pPr>
    </w:p>
    <w:sectPr w:rsidR="00027893" w:rsidRPr="00027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278168">
    <w:abstractNumId w:val="8"/>
  </w:num>
  <w:num w:numId="2" w16cid:durableId="1503354491">
    <w:abstractNumId w:val="6"/>
  </w:num>
  <w:num w:numId="3" w16cid:durableId="801383066">
    <w:abstractNumId w:val="5"/>
  </w:num>
  <w:num w:numId="4" w16cid:durableId="813831435">
    <w:abstractNumId w:val="4"/>
  </w:num>
  <w:num w:numId="5" w16cid:durableId="98070934">
    <w:abstractNumId w:val="7"/>
  </w:num>
  <w:num w:numId="6" w16cid:durableId="2115591666">
    <w:abstractNumId w:val="3"/>
  </w:num>
  <w:num w:numId="7" w16cid:durableId="173230551">
    <w:abstractNumId w:val="2"/>
  </w:num>
  <w:num w:numId="8" w16cid:durableId="791093466">
    <w:abstractNumId w:val="1"/>
  </w:num>
  <w:num w:numId="9" w16cid:durableId="51271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93"/>
    <w:rsid w:val="00034616"/>
    <w:rsid w:val="00052D37"/>
    <w:rsid w:val="0006063C"/>
    <w:rsid w:val="0015074B"/>
    <w:rsid w:val="0029639D"/>
    <w:rsid w:val="00326F90"/>
    <w:rsid w:val="006308A1"/>
    <w:rsid w:val="00AA1D8D"/>
    <w:rsid w:val="00B47730"/>
    <w:rsid w:val="00BF0A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09F82"/>
  <w14:defaultImageDpi w14:val="300"/>
  <w15:docId w15:val="{A35F082F-A399-4E10-BE07-59B2DD61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a1"/>
    <w:rsid w:val="00027893"/>
    <w:pPr>
      <w:spacing w:before="100" w:beforeAutospacing="1" w:after="100" w:afterAutospacing="1" w:line="240" w:lineRule="auto"/>
    </w:pPr>
    <w:rPr>
      <w:rFonts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4352</Words>
  <Characters>24809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w'z'x</cp:lastModifiedBy>
  <cp:revision>2</cp:revision>
  <dcterms:created xsi:type="dcterms:W3CDTF">2025-04-27T09:20:00Z</dcterms:created>
  <dcterms:modified xsi:type="dcterms:W3CDTF">2025-04-27T09:20:00Z</dcterms:modified>
  <cp:category/>
</cp:coreProperties>
</file>