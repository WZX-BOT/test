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C8916" w14:textId="77777777" w:rsidR="000166BE" w:rsidRDefault="00000000">
      <w:pPr>
        <w:rPr>
          <w:rFonts w:hint="eastAsia"/>
          <w:lang w:eastAsia="zh-CN"/>
        </w:rPr>
      </w:pPr>
      <w:r>
        <w:rPr>
          <w:lang w:eastAsia="zh-CN"/>
        </w:rPr>
        <w:t>2025年实习项目过程文档</w:t>
      </w:r>
    </w:p>
    <w:p w14:paraId="36440A14" w14:textId="77777777" w:rsidR="000166BE" w:rsidRDefault="00000000" w:rsidP="00B57276">
      <w:pPr>
        <w:rPr>
          <w:lang w:eastAsia="zh-CN"/>
        </w:rPr>
      </w:pPr>
      <w:r>
        <w:rPr>
          <w:lang w:eastAsia="zh-CN"/>
        </w:rPr>
        <w:t>项目名称</w:t>
      </w:r>
      <w:r>
        <w:rPr>
          <w:lang w:eastAsia="zh-CN"/>
        </w:rPr>
        <w:br/>
        <w:t>基于PyQt5的文件管理与批量处理系统开发</w:t>
      </w:r>
    </w:p>
    <w:p w14:paraId="6B43691F" w14:textId="77777777" w:rsidR="000166BE" w:rsidRDefault="00000000" w:rsidP="00B57276">
      <w:pPr>
        <w:rPr>
          <w:lang w:eastAsia="zh-CN"/>
        </w:rPr>
      </w:pPr>
      <w:r>
        <w:rPr>
          <w:lang w:eastAsia="zh-CN"/>
        </w:rPr>
        <w:t>项目简介</w:t>
      </w:r>
      <w:r>
        <w:rPr>
          <w:lang w:eastAsia="zh-CN"/>
        </w:rPr>
        <w:br/>
        <w:t>本项目旨在设计并开发一套</w:t>
      </w:r>
      <w:proofErr w:type="gramStart"/>
      <w:r>
        <w:rPr>
          <w:lang w:eastAsia="zh-CN"/>
        </w:rPr>
        <w:t>桌面级</w:t>
      </w:r>
      <w:proofErr w:type="gramEnd"/>
      <w:r>
        <w:rPr>
          <w:lang w:eastAsia="zh-CN"/>
        </w:rPr>
        <w:t>文件管理系统，支持文件的批量复制、移动、删除、重命名等基本操作，同时提供简洁的图形用户界面（GUI）和操作日志记录功能。项目采用PyQt5进行界面开发，SQLite数据库进行日志存储，旨在提升文件管理效率与操作规范性。</w:t>
      </w:r>
    </w:p>
    <w:p w14:paraId="1424AB86" w14:textId="77777777" w:rsidR="000166BE" w:rsidRDefault="00000000" w:rsidP="00B57276">
      <w:pPr>
        <w:rPr>
          <w:lang w:eastAsia="zh-CN"/>
        </w:rPr>
      </w:pPr>
      <w:r>
        <w:rPr>
          <w:lang w:eastAsia="zh-CN"/>
        </w:rPr>
        <w:t>项目时间线</w:t>
      </w:r>
      <w:r>
        <w:rPr>
          <w:lang w:eastAsia="zh-CN"/>
        </w:rPr>
        <w:br/>
        <w:t>- 2025年3月初：项目需求分析与技术选型</w:t>
      </w:r>
      <w:r>
        <w:rPr>
          <w:lang w:eastAsia="zh-CN"/>
        </w:rPr>
        <w:br/>
        <w:t>- 2025年3月中：环境搭建与PyQt5界面原型设计</w:t>
      </w:r>
      <w:r>
        <w:rPr>
          <w:lang w:eastAsia="zh-CN"/>
        </w:rPr>
        <w:br/>
        <w:t>- 2025年3月底：实现文件选择与基本操作功能</w:t>
      </w:r>
      <w:r>
        <w:rPr>
          <w:lang w:eastAsia="zh-CN"/>
        </w:rPr>
        <w:br/>
        <w:t>- 2025年4月初：添加操作日志记录模块</w:t>
      </w:r>
      <w:r>
        <w:rPr>
          <w:lang w:eastAsia="zh-CN"/>
        </w:rPr>
        <w:br/>
        <w:t>- 2025年4月中：功能测试与界面优化</w:t>
      </w:r>
      <w:r>
        <w:rPr>
          <w:lang w:eastAsia="zh-CN"/>
        </w:rPr>
        <w:br/>
        <w:t>- 2025年4月末：项目总结与文档编写</w:t>
      </w:r>
    </w:p>
    <w:p w14:paraId="5DD4DE76" w14:textId="77777777" w:rsidR="000166BE" w:rsidRDefault="00000000" w:rsidP="00B57276">
      <w:pPr>
        <w:rPr>
          <w:lang w:eastAsia="zh-CN"/>
        </w:rPr>
      </w:pPr>
      <w:r>
        <w:rPr>
          <w:lang w:eastAsia="zh-CN"/>
        </w:rPr>
        <w:t>我的主要工作</w:t>
      </w:r>
      <w:r>
        <w:rPr>
          <w:lang w:eastAsia="zh-CN"/>
        </w:rPr>
        <w:br/>
        <w:t>- 系统需求分析与功能设计</w:t>
      </w:r>
      <w:r>
        <w:rPr>
          <w:lang w:eastAsia="zh-CN"/>
        </w:rPr>
        <w:br/>
        <w:t>- PyQt5界面设计与实现</w:t>
      </w:r>
      <w:r>
        <w:rPr>
          <w:lang w:eastAsia="zh-CN"/>
        </w:rPr>
        <w:br/>
        <w:t>- 文件操作功能开发（复制、移动、删除、重命名）</w:t>
      </w:r>
      <w:r>
        <w:rPr>
          <w:lang w:eastAsia="zh-CN"/>
        </w:rPr>
        <w:br/>
        <w:t>- SQLite数据库设计与日志模块实现</w:t>
      </w:r>
      <w:r>
        <w:rPr>
          <w:lang w:eastAsia="zh-CN"/>
        </w:rPr>
        <w:br/>
        <w:t>- 系统综合测试与BUG修复</w:t>
      </w:r>
    </w:p>
    <w:p w14:paraId="4A674A34" w14:textId="77777777" w:rsidR="000166BE" w:rsidRDefault="00000000" w:rsidP="00B57276">
      <w:pPr>
        <w:rPr>
          <w:lang w:eastAsia="zh-CN"/>
        </w:rPr>
      </w:pPr>
      <w:r>
        <w:rPr>
          <w:lang w:eastAsia="zh-CN"/>
        </w:rPr>
        <w:t>项目进程详细记录</w:t>
      </w:r>
      <w:r>
        <w:rPr>
          <w:lang w:eastAsia="zh-CN"/>
        </w:rPr>
        <w:br/>
        <w:t>#1. 前期准备</w:t>
      </w:r>
      <w:r>
        <w:rPr>
          <w:lang w:eastAsia="zh-CN"/>
        </w:rPr>
        <w:br/>
        <w:t>- 明确系统功能需求：基本文件管理操作、用户友好界面、操作日志追踪。</w:t>
      </w:r>
      <w:r>
        <w:rPr>
          <w:lang w:eastAsia="zh-CN"/>
        </w:rPr>
        <w:br/>
        <w:t>- 技术选型：Python语言，PyQt5进行GUI开发，SQLite用于轻量级数据存储。</w:t>
      </w:r>
      <w:r>
        <w:rPr>
          <w:lang w:eastAsia="zh-CN"/>
        </w:rPr>
        <w:br/>
        <w:t>- 环境搭建：Python 3.10，PyQt5库安装，SQLite3模块使用。</w:t>
      </w:r>
    </w:p>
    <w:p w14:paraId="779697F6" w14:textId="77777777" w:rsidR="000166BE" w:rsidRDefault="00000000" w:rsidP="00B57276">
      <w:pPr>
        <w:rPr>
          <w:lang w:eastAsia="zh-CN"/>
        </w:rPr>
      </w:pPr>
      <w:r>
        <w:rPr>
          <w:lang w:eastAsia="zh-CN"/>
        </w:rPr>
        <w:t>2. 界面设计</w:t>
      </w:r>
      <w:r>
        <w:rPr>
          <w:lang w:eastAsia="zh-CN"/>
        </w:rPr>
        <w:br/>
        <w:t>- 使用Qt Designer进行界面原型绘制，确定主界面布局：菜单栏、按钮区、文件显示区。</w:t>
      </w:r>
      <w:r>
        <w:rPr>
          <w:lang w:eastAsia="zh-CN"/>
        </w:rPr>
        <w:br/>
        <w:t>- 主要界面元素包括：文件选择按钮、操作执行按钮（复制、移动、删除、重命名）、日志查看区域。</w:t>
      </w:r>
    </w:p>
    <w:p w14:paraId="6750A7DC" w14:textId="77777777" w:rsidR="000166BE" w:rsidRDefault="00000000" w:rsidP="00B57276">
      <w:pPr>
        <w:rPr>
          <w:lang w:eastAsia="zh-CN"/>
        </w:rPr>
      </w:pPr>
      <w:r>
        <w:rPr>
          <w:lang w:eastAsia="zh-CN"/>
        </w:rPr>
        <w:lastRenderedPageBreak/>
        <w:t>3. 功能开发</w:t>
      </w:r>
      <w:r>
        <w:rPr>
          <w:lang w:eastAsia="zh-CN"/>
        </w:rPr>
        <w:br/>
        <w:t>- 实现批量选择文件功能，支持多选、路径展示。</w:t>
      </w:r>
      <w:r>
        <w:rPr>
          <w:lang w:eastAsia="zh-CN"/>
        </w:rPr>
        <w:br/>
        <w:t>- 文件复制、移动功能通过Python shutil模块完成。</w:t>
      </w:r>
      <w:r>
        <w:rPr>
          <w:lang w:eastAsia="zh-CN"/>
        </w:rPr>
        <w:br/>
        <w:t>- 文件重命名功能通过自定义逻辑实现，支持批量自动命名。</w:t>
      </w:r>
      <w:r>
        <w:rPr>
          <w:lang w:eastAsia="zh-CN"/>
        </w:rPr>
        <w:br/>
        <w:t>- 文件删除功能增加二次确认弹窗，避免误删。</w:t>
      </w:r>
    </w:p>
    <w:p w14:paraId="1C44878E" w14:textId="77777777" w:rsidR="000166BE" w:rsidRDefault="00000000" w:rsidP="00B57276">
      <w:pPr>
        <w:rPr>
          <w:lang w:eastAsia="zh-CN"/>
        </w:rPr>
      </w:pPr>
      <w:r>
        <w:rPr>
          <w:lang w:eastAsia="zh-CN"/>
        </w:rPr>
        <w:t>4. 日志管理模块</w:t>
      </w:r>
      <w:r>
        <w:rPr>
          <w:lang w:eastAsia="zh-CN"/>
        </w:rPr>
        <w:br/>
        <w:t>- 设计SQLite数据库表，字段包括：操作类型、操作时间、文件路径、操作结果。</w:t>
      </w:r>
      <w:r>
        <w:rPr>
          <w:lang w:eastAsia="zh-CN"/>
        </w:rPr>
        <w:br/>
        <w:t>- 每一次文件操作后记录操作信息入库，保证日志可追溯性。</w:t>
      </w:r>
      <w:r>
        <w:rPr>
          <w:lang w:eastAsia="zh-CN"/>
        </w:rPr>
        <w:br/>
        <w:t>- 提供日志查看界面，按时间排序显示。</w:t>
      </w:r>
    </w:p>
    <w:p w14:paraId="0C1103E4" w14:textId="77777777" w:rsidR="000166BE" w:rsidRDefault="00000000" w:rsidP="00B57276">
      <w:pPr>
        <w:rPr>
          <w:lang w:eastAsia="zh-CN"/>
        </w:rPr>
      </w:pPr>
      <w:r>
        <w:rPr>
          <w:lang w:eastAsia="zh-CN"/>
        </w:rPr>
        <w:t>5. 综合测试与优化</w:t>
      </w:r>
      <w:r>
        <w:rPr>
          <w:lang w:eastAsia="zh-CN"/>
        </w:rPr>
        <w:br/>
        <w:t>- 测试不同文件数量、不同类型文件操作下的稳定性。</w:t>
      </w:r>
      <w:r>
        <w:rPr>
          <w:lang w:eastAsia="zh-CN"/>
        </w:rPr>
        <w:br/>
        <w:t>- 修复界面卡顿、小概率路径错误等问题。</w:t>
      </w:r>
      <w:r>
        <w:rPr>
          <w:lang w:eastAsia="zh-CN"/>
        </w:rPr>
        <w:br/>
        <w:t>- 界面美化，优化按钮布局与反馈信息提示。</w:t>
      </w:r>
    </w:p>
    <w:p w14:paraId="03CF093D" w14:textId="77777777" w:rsidR="000166BE" w:rsidRDefault="00000000" w:rsidP="00B57276">
      <w:pPr>
        <w:rPr>
          <w:lang w:eastAsia="zh-CN"/>
        </w:rPr>
      </w:pPr>
      <w:r>
        <w:rPr>
          <w:lang w:eastAsia="zh-CN"/>
        </w:rPr>
        <w:t>项目成果</w:t>
      </w:r>
      <w:r>
        <w:rPr>
          <w:lang w:eastAsia="zh-CN"/>
        </w:rPr>
        <w:br/>
        <w:t>- 完成了一个稳定运行的文件管理桌面应用。</w:t>
      </w:r>
      <w:r>
        <w:rPr>
          <w:lang w:eastAsia="zh-CN"/>
        </w:rPr>
        <w:br/>
        <w:t>- 支持批量操作、日志记录、界面操作简单直观。</w:t>
      </w:r>
      <w:r>
        <w:rPr>
          <w:lang w:eastAsia="zh-CN"/>
        </w:rPr>
        <w:br/>
        <w:t>- 提升了个人对桌面应用开发和数据库使用的理解与掌握。</w:t>
      </w:r>
    </w:p>
    <w:p w14:paraId="38A2209C" w14:textId="77777777" w:rsidR="000166BE" w:rsidRDefault="00000000" w:rsidP="00B57276">
      <w:pPr>
        <w:rPr>
          <w:lang w:eastAsia="zh-CN"/>
        </w:rPr>
      </w:pPr>
      <w:r>
        <w:rPr>
          <w:lang w:eastAsia="zh-CN"/>
        </w:rPr>
        <w:t>实习总结</w:t>
      </w:r>
      <w:r>
        <w:rPr>
          <w:lang w:eastAsia="zh-CN"/>
        </w:rPr>
        <w:br/>
        <w:t>通过本项目的开发实践，我深入掌握了PyQt5界面开发技能，增强了实际编码能力。同时提升了自己在小型系统项目中从需求分析到最终实现全</w:t>
      </w:r>
      <w:r w:rsidRPr="00B57276">
        <w:rPr>
          <w:lang w:eastAsia="zh-CN"/>
        </w:rPr>
        <w:t>过程</w:t>
      </w:r>
      <w:r>
        <w:rPr>
          <w:lang w:eastAsia="zh-CN"/>
        </w:rPr>
        <w:t>的综合能力，收获颇丰，为后续更复杂系统开发奠定了扎实基础。</w:t>
      </w:r>
    </w:p>
    <w:p w14:paraId="3EC9C408" w14:textId="77777777" w:rsidR="000166BE" w:rsidRDefault="00000000" w:rsidP="00B57276">
      <w:pPr>
        <w:rPr>
          <w:lang w:eastAsia="zh-CN"/>
        </w:rPr>
      </w:pPr>
      <w:r>
        <w:rPr>
          <w:lang w:eastAsia="zh-CN"/>
        </w:rPr>
        <w:t>致谢</w:t>
      </w:r>
      <w:r>
        <w:rPr>
          <w:lang w:eastAsia="zh-CN"/>
        </w:rPr>
        <w:br/>
        <w:t>感谢在实习期间给予我指导的同事和老师，也感谢自己在整个项目开发中不断学习、不断挑战自我，顺利完成了本次项目任务。</w:t>
      </w:r>
    </w:p>
    <w:sectPr w:rsidR="000166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7747840">
    <w:abstractNumId w:val="8"/>
  </w:num>
  <w:num w:numId="2" w16cid:durableId="202404371">
    <w:abstractNumId w:val="6"/>
  </w:num>
  <w:num w:numId="3" w16cid:durableId="344984597">
    <w:abstractNumId w:val="5"/>
  </w:num>
  <w:num w:numId="4" w16cid:durableId="1564215767">
    <w:abstractNumId w:val="4"/>
  </w:num>
  <w:num w:numId="5" w16cid:durableId="1461411193">
    <w:abstractNumId w:val="7"/>
  </w:num>
  <w:num w:numId="6" w16cid:durableId="390276503">
    <w:abstractNumId w:val="3"/>
  </w:num>
  <w:num w:numId="7" w16cid:durableId="2031449159">
    <w:abstractNumId w:val="2"/>
  </w:num>
  <w:num w:numId="8" w16cid:durableId="323363912">
    <w:abstractNumId w:val="1"/>
  </w:num>
  <w:num w:numId="9" w16cid:durableId="19793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6BE"/>
    <w:rsid w:val="00034616"/>
    <w:rsid w:val="0006063C"/>
    <w:rsid w:val="0015074B"/>
    <w:rsid w:val="0029639D"/>
    <w:rsid w:val="00326F90"/>
    <w:rsid w:val="00502781"/>
    <w:rsid w:val="006B56B5"/>
    <w:rsid w:val="00AA1D8D"/>
    <w:rsid w:val="00B47730"/>
    <w:rsid w:val="00B5727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FDB55"/>
  <w14:defaultImageDpi w14:val="300"/>
  <w15:docId w15:val="{F20C13BF-4581-4F94-AD64-4CB4C1AB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w'z'x</cp:lastModifiedBy>
  <cp:revision>2</cp:revision>
  <dcterms:created xsi:type="dcterms:W3CDTF">2025-04-27T09:09:00Z</dcterms:created>
  <dcterms:modified xsi:type="dcterms:W3CDTF">2025-04-27T09:09:00Z</dcterms:modified>
  <cp:category/>
</cp:coreProperties>
</file>